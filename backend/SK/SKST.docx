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9B46D" w14:textId="6FA91556" w:rsidR="008F54F0" w:rsidRDefault="008F54F0">
      <w:r>
        <w:rPr>
          <w:noProof/>
        </w:rPr>
        <w:drawing>
          <wp:anchor distT="0" distB="0" distL="114300" distR="114300" simplePos="0" relativeHeight="251658240" behindDoc="1" locked="0" layoutInCell="1" allowOverlap="1" wp14:anchorId="7FE41A90" wp14:editId="65D13C08">
            <wp:simplePos x="0" y="0"/>
            <wp:positionH relativeFrom="column">
              <wp:posOffset>-419100</wp:posOffset>
            </wp:positionH>
            <wp:positionV relativeFrom="paragraph">
              <wp:posOffset>-447675</wp:posOffset>
            </wp:positionV>
            <wp:extent cx="1789430" cy="771525"/>
            <wp:effectExtent l="0" t="0" r="1270" b="9525"/>
            <wp:wrapNone/>
            <wp:docPr id="168074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D036AC" w14:textId="7FCE5CBE" w:rsidR="00164055" w:rsidRPr="0084078F" w:rsidRDefault="00000000" w:rsidP="00164055">
      <w:pPr>
        <w:spacing w:after="36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  <w:b/>
          <w:bCs/>
        </w:rPr>
        <w:t>NOTA DINAS</w:t>
      </w:r>
      <w:r w:rsidR="00127D67" w:rsidRPr="0084078F">
        <w:rPr>
          <w:rFonts w:ascii="Times New Roman" w:hAnsi="Times New Roman" w:cs="Times New Roman"/>
          <w:b/>
          <w:bCs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127D67" w:rsidRPr="0084078F">
        <w:rPr>
          <w:rFonts w:ascii="Times New Roman" w:hAnsi="Times New Roman" w:cs="Times New Roman"/>
        </w:rPr>
        <w:tab/>
      </w:r>
      <w:r w:rsidR="00383940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Gresik, </w:t>
      </w:r>
      <w:r w:rsidR="00C22A1C" w:rsidRPr="0084078F">
        <w:rPr>
          <w:rFonts w:ascii="Times New Roman" w:hAnsi="Times New Roman" w:cs="Times New Roman"/>
        </w:rPr>
        <w:t>{</w:t>
      </w:r>
      <w:proofErr w:type="spellStart"/>
      <w:r w:rsidR="00C22A1C" w:rsidRPr="0084078F">
        <w:rPr>
          <w:rFonts w:ascii="Times New Roman" w:hAnsi="Times New Roman" w:cs="Times New Roman"/>
        </w:rPr>
        <w:t>tglSurat</w:t>
      </w:r>
      <w:proofErr w:type="spellEnd"/>
      <w:r w:rsidR="00C22A1C" w:rsidRPr="0084078F">
        <w:rPr>
          <w:rFonts w:ascii="Times New Roman" w:hAnsi="Times New Roman" w:cs="Times New Roman"/>
        </w:rPr>
        <w:t>}</w:t>
      </w:r>
    </w:p>
    <w:p w14:paraId="16DDCD09" w14:textId="76B7F8B2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Nomor</w:t>
      </w:r>
      <w:proofErr w:type="spellEnd"/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>: ND 14 24 30</w:t>
      </w:r>
      <w:r w:rsidRPr="0084078F">
        <w:rPr>
          <w:rFonts w:ascii="Times New Roman" w:hAnsi="Times New Roman" w:cs="Times New Roman"/>
        </w:rPr>
        <w:br/>
        <w:t>Lampiran</w:t>
      </w:r>
      <w:r w:rsidRPr="0084078F">
        <w:rPr>
          <w:rFonts w:ascii="Times New Roman" w:hAnsi="Times New Roman" w:cs="Times New Roman"/>
        </w:rPr>
        <w:tab/>
        <w:t>: -</w:t>
      </w:r>
    </w:p>
    <w:p w14:paraId="179EBF7C" w14:textId="2DA510F6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Perihal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ab/>
        <w:t xml:space="preserve">: Berita Acara Serah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</w:p>
    <w:p w14:paraId="7E9B663C" w14:textId="457A2BAC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 xml:space="preserve">   Perangkat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Laptop Ke</w:t>
      </w:r>
    </w:p>
    <w:p w14:paraId="430DAFC8" w14:textId="5751D48E" w:rsidR="00383940" w:rsidRPr="0084078F" w:rsidRDefault="00383940" w:rsidP="00383940">
      <w:pPr>
        <w:spacing w:after="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  <w:t xml:space="preserve">   {unit</w:t>
      </w:r>
      <w:r w:rsidR="002D36B5">
        <w:rPr>
          <w:rFonts w:ascii="Times New Roman" w:hAnsi="Times New Roman" w:cs="Times New Roman"/>
        </w:rPr>
        <w:t>O</w:t>
      </w:r>
      <w:r w:rsidRPr="0084078F">
        <w:rPr>
          <w:rFonts w:ascii="Times New Roman" w:hAnsi="Times New Roman" w:cs="Times New Roman"/>
        </w:rPr>
        <w:t>rganisasi</w:t>
      </w:r>
      <w:r w:rsidR="0084078F" w:rsidRPr="0084078F">
        <w:rPr>
          <w:rFonts w:ascii="Times New Roman" w:hAnsi="Times New Roman" w:cs="Times New Roman"/>
        </w:rPr>
        <w:t>2</w:t>
      </w:r>
      <w:r w:rsidRPr="0084078F">
        <w:rPr>
          <w:rFonts w:ascii="Times New Roman" w:hAnsi="Times New Roman" w:cs="Times New Roman"/>
        </w:rPr>
        <w:t>}</w:t>
      </w:r>
    </w:p>
    <w:p w14:paraId="1B073316" w14:textId="52B47352" w:rsidR="0088649E" w:rsidRPr="0084078F" w:rsidRDefault="00000000" w:rsidP="00383940">
      <w:pPr>
        <w:spacing w:after="24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hormat</w:t>
      </w:r>
      <w:proofErr w:type="spellEnd"/>
      <w:r w:rsidRPr="0084078F">
        <w:rPr>
          <w:rFonts w:ascii="Times New Roman" w:hAnsi="Times New Roman" w:cs="Times New Roman"/>
        </w:rPr>
        <w:t>,</w:t>
      </w:r>
    </w:p>
    <w:p w14:paraId="796A191F" w14:textId="77777777" w:rsidR="0084078F" w:rsidRPr="0084078F" w:rsidRDefault="00000000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Bersama </w:t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surat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ini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menyampaikan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mengenai</w:t>
      </w:r>
      <w:proofErr w:type="spellEnd"/>
      <w:r w:rsidRPr="0084078F">
        <w:rPr>
          <w:rFonts w:ascii="Times New Roman" w:hAnsi="Times New Roman" w:cs="Times New Roman"/>
        </w:rPr>
        <w:t xml:space="preserve"> Berita Acara Serah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Perangkat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</w:p>
    <w:p w14:paraId="24EC49F5" w14:textId="660779D0" w:rsidR="00127D67" w:rsidRPr="0084078F" w:rsidRDefault="00000000" w:rsidP="00164055">
      <w:pPr>
        <w:spacing w:after="1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Laptop </w:t>
      </w:r>
      <w:proofErr w:type="spellStart"/>
      <w:r w:rsidRPr="0084078F">
        <w:rPr>
          <w:rFonts w:ascii="Times New Roman" w:hAnsi="Times New Roman" w:cs="Times New Roman"/>
        </w:rPr>
        <w:t>dari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Pihak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078F">
        <w:rPr>
          <w:rFonts w:ascii="Times New Roman" w:hAnsi="Times New Roman" w:cs="Times New Roman"/>
        </w:rPr>
        <w:t>Pertama</w:t>
      </w:r>
      <w:proofErr w:type="spellEnd"/>
      <w:r w:rsidR="00164055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>:</w:t>
      </w:r>
      <w:proofErr w:type="gramEnd"/>
    </w:p>
    <w:p w14:paraId="4086077E" w14:textId="3748825F" w:rsidR="00127D67" w:rsidRPr="0084078F" w:rsidRDefault="00000000" w:rsidP="00127D67">
      <w:pPr>
        <w:ind w:left="7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>Nama/NP</w:t>
      </w:r>
      <w:r w:rsidR="00C22A1C" w:rsidRPr="0084078F">
        <w:rPr>
          <w:rFonts w:ascii="Times New Roman" w:hAnsi="Times New Roman" w:cs="Times New Roman"/>
        </w:rPr>
        <w:t>K</w:t>
      </w:r>
      <w:r w:rsidRPr="0084078F">
        <w:rPr>
          <w:rFonts w:ascii="Times New Roman" w:hAnsi="Times New Roman" w:cs="Times New Roman"/>
        </w:rPr>
        <w:t xml:space="preserve">: </w:t>
      </w:r>
      <w:r w:rsidR="00C22A1C" w:rsidRPr="0084078F">
        <w:rPr>
          <w:rFonts w:ascii="Times New Roman" w:hAnsi="Times New Roman" w:cs="Times New Roman"/>
        </w:rPr>
        <w:t>{n</w:t>
      </w:r>
      <w:r w:rsidRPr="0084078F">
        <w:rPr>
          <w:rFonts w:ascii="Times New Roman" w:hAnsi="Times New Roman" w:cs="Times New Roman"/>
        </w:rPr>
        <w:t>amaKaryawan</w:t>
      </w:r>
      <w:r w:rsidR="00C22A1C" w:rsidRPr="0084078F">
        <w:rPr>
          <w:rFonts w:ascii="Times New Roman" w:hAnsi="Times New Roman" w:cs="Times New Roman"/>
        </w:rPr>
        <w:t>1}</w:t>
      </w:r>
      <w:r w:rsidRPr="0084078F">
        <w:rPr>
          <w:rFonts w:ascii="Times New Roman" w:hAnsi="Times New Roman" w:cs="Times New Roman"/>
        </w:rPr>
        <w:t xml:space="preserve"> / </w:t>
      </w:r>
      <w:r w:rsidR="00C22A1C" w:rsidRPr="0084078F">
        <w:rPr>
          <w:rFonts w:ascii="Times New Roman" w:hAnsi="Times New Roman" w:cs="Times New Roman"/>
        </w:rPr>
        <w:t>{npk1}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Jabatan</w:t>
      </w:r>
      <w:proofErr w:type="spellEnd"/>
      <w:r w:rsidRPr="0084078F">
        <w:rPr>
          <w:rFonts w:ascii="Times New Roman" w:hAnsi="Times New Roman" w:cs="Times New Roman"/>
        </w:rPr>
        <w:t>/</w:t>
      </w:r>
      <w:proofErr w:type="spellStart"/>
      <w:r w:rsidRPr="0084078F">
        <w:rPr>
          <w:rFonts w:ascii="Times New Roman" w:hAnsi="Times New Roman" w:cs="Times New Roman"/>
        </w:rPr>
        <w:t>Satminkal</w:t>
      </w:r>
      <w:proofErr w:type="spellEnd"/>
      <w:r w:rsidRPr="0084078F">
        <w:rPr>
          <w:rFonts w:ascii="Times New Roman" w:hAnsi="Times New Roman" w:cs="Times New Roman"/>
        </w:rPr>
        <w:t xml:space="preserve">: </w:t>
      </w:r>
      <w:r w:rsidR="00C22A1C" w:rsidRPr="0084078F">
        <w:rPr>
          <w:rFonts w:ascii="Times New Roman" w:hAnsi="Times New Roman" w:cs="Times New Roman"/>
        </w:rPr>
        <w:t>{j</w:t>
      </w:r>
      <w:r w:rsidRPr="0084078F">
        <w:rPr>
          <w:rFonts w:ascii="Times New Roman" w:hAnsi="Times New Roman" w:cs="Times New Roman"/>
        </w:rPr>
        <w:t>abatan</w:t>
      </w:r>
      <w:r w:rsidR="00C22A1C" w:rsidRPr="0084078F">
        <w:rPr>
          <w:rFonts w:ascii="Times New Roman" w:hAnsi="Times New Roman" w:cs="Times New Roman"/>
        </w:rPr>
        <w:t>1}</w:t>
      </w:r>
      <w:r w:rsidR="0084078F" w:rsidRPr="0084078F">
        <w:rPr>
          <w:rFonts w:ascii="Times New Roman" w:hAnsi="Times New Roman" w:cs="Times New Roman"/>
        </w:rPr>
        <w:t xml:space="preserve"> / {unit</w:t>
      </w:r>
      <w:r w:rsidR="002D36B5">
        <w:rPr>
          <w:rFonts w:ascii="Times New Roman" w:hAnsi="Times New Roman" w:cs="Times New Roman"/>
        </w:rPr>
        <w:t>O</w:t>
      </w:r>
      <w:r w:rsidR="0084078F" w:rsidRPr="0084078F">
        <w:rPr>
          <w:rFonts w:ascii="Times New Roman" w:hAnsi="Times New Roman" w:cs="Times New Roman"/>
        </w:rPr>
        <w:t>rganisasi1}</w:t>
      </w:r>
    </w:p>
    <w:p w14:paraId="7CE5C186" w14:textId="650FB4F5" w:rsidR="0084078F" w:rsidRPr="0084078F" w:rsidRDefault="00000000" w:rsidP="00164055">
      <w:pPr>
        <w:spacing w:after="12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Kepada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Pihak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078F">
        <w:rPr>
          <w:rFonts w:ascii="Times New Roman" w:hAnsi="Times New Roman" w:cs="Times New Roman"/>
        </w:rPr>
        <w:t>Kedu</w:t>
      </w:r>
      <w:r w:rsidR="00164055">
        <w:rPr>
          <w:rFonts w:ascii="Times New Roman" w:hAnsi="Times New Roman" w:cs="Times New Roman"/>
        </w:rPr>
        <w:t>a</w:t>
      </w:r>
      <w:proofErr w:type="spellEnd"/>
      <w:r w:rsidR="00164055">
        <w:rPr>
          <w:rFonts w:ascii="Times New Roman" w:hAnsi="Times New Roman" w:cs="Times New Roman"/>
        </w:rPr>
        <w:t xml:space="preserve"> </w:t>
      </w:r>
      <w:r w:rsidRPr="0084078F">
        <w:rPr>
          <w:rFonts w:ascii="Times New Roman" w:hAnsi="Times New Roman" w:cs="Times New Roman"/>
        </w:rPr>
        <w:t>:</w:t>
      </w:r>
      <w:proofErr w:type="gramEnd"/>
    </w:p>
    <w:p w14:paraId="7E31C74B" w14:textId="34548209" w:rsidR="00C22A1C" w:rsidRPr="0084078F" w:rsidRDefault="00C22A1C" w:rsidP="0084078F">
      <w:pPr>
        <w:ind w:left="72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>Nama/NPK: {namaKaryawan2} / {npk2}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Jabatan</w:t>
      </w:r>
      <w:proofErr w:type="spellEnd"/>
      <w:r w:rsidRPr="0084078F">
        <w:rPr>
          <w:rFonts w:ascii="Times New Roman" w:hAnsi="Times New Roman" w:cs="Times New Roman"/>
        </w:rPr>
        <w:t>/</w:t>
      </w:r>
      <w:proofErr w:type="spellStart"/>
      <w:r w:rsidRPr="0084078F">
        <w:rPr>
          <w:rFonts w:ascii="Times New Roman" w:hAnsi="Times New Roman" w:cs="Times New Roman"/>
        </w:rPr>
        <w:t>Satminkal</w:t>
      </w:r>
      <w:proofErr w:type="spellEnd"/>
      <w:r w:rsidRPr="0084078F">
        <w:rPr>
          <w:rFonts w:ascii="Times New Roman" w:hAnsi="Times New Roman" w:cs="Times New Roman"/>
        </w:rPr>
        <w:t>: {jabatan2}</w:t>
      </w:r>
      <w:r w:rsidR="0084078F" w:rsidRPr="0084078F">
        <w:rPr>
          <w:rFonts w:ascii="Times New Roman" w:hAnsi="Times New Roman" w:cs="Times New Roman"/>
        </w:rPr>
        <w:t xml:space="preserve"> / {unit</w:t>
      </w:r>
      <w:r w:rsidR="002D36B5">
        <w:rPr>
          <w:rFonts w:ascii="Times New Roman" w:hAnsi="Times New Roman" w:cs="Times New Roman"/>
        </w:rPr>
        <w:t>O</w:t>
      </w:r>
      <w:r w:rsidR="0084078F" w:rsidRPr="0084078F">
        <w:rPr>
          <w:rFonts w:ascii="Times New Roman" w:hAnsi="Times New Roman" w:cs="Times New Roman"/>
        </w:rPr>
        <w:t>rganisasi2}</w:t>
      </w:r>
    </w:p>
    <w:p w14:paraId="14CAE3F5" w14:textId="29ECF909" w:rsidR="00C22A1C" w:rsidRPr="0084078F" w:rsidRDefault="00000000" w:rsidP="00C22A1C">
      <w:pPr>
        <w:spacing w:after="240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Dengan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Spesifikasi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sbb</w:t>
      </w:r>
      <w:proofErr w:type="spellEnd"/>
      <w:r w:rsidRPr="0084078F">
        <w:rPr>
          <w:rFonts w:ascii="Times New Roman" w:hAnsi="Times New Roman" w:cs="Times New Roman"/>
        </w:rPr>
        <w:t>:</w:t>
      </w:r>
      <w:r w:rsidRPr="0084078F">
        <w:rPr>
          <w:rFonts w:ascii="Times New Roman" w:hAnsi="Times New Roman" w:cs="Times New Roman"/>
        </w:rPr>
        <w:br/>
      </w:r>
      <w:r w:rsidR="00C22A1C" w:rsidRPr="0084078F">
        <w:rPr>
          <w:rFonts w:ascii="Times New Roman" w:hAnsi="Times New Roman" w:cs="Times New Roman"/>
          <w:i/>
          <w:iCs/>
        </w:rPr>
        <w:t>{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>namaLaptop</w:t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>}</w:t>
      </w:r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>{model</w:t>
      </w:r>
      <w:proofErr w:type="gramStart"/>
      <w:r w:rsidR="00C22A1C" w:rsidRPr="0084078F">
        <w:rPr>
          <w:rFonts w:ascii="Times New Roman" w:hAnsi="Times New Roman" w:cs="Times New Roman"/>
          <w:i/>
          <w:iCs/>
        </w:rPr>
        <w:t>},</w:t>
      </w:r>
      <w:r w:rsidR="0084078F" w:rsidRPr="0084078F">
        <w:rPr>
          <w:rFonts w:ascii="Times New Roman" w:hAnsi="Times New Roman" w:cs="Times New Roman"/>
          <w:i/>
          <w:iCs/>
        </w:rPr>
        <w:t>OS</w:t>
      </w:r>
      <w:proofErr w:type="gramEnd"/>
      <w:r w:rsidR="00C22A1C" w:rsidRPr="0084078F">
        <w:rPr>
          <w:rFonts w:ascii="Times New Roman" w:hAnsi="Times New Roman" w:cs="Times New Roman"/>
          <w:i/>
          <w:iCs/>
        </w:rPr>
        <w:t xml:space="preserve"> {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>os</w:t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},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Prosessor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>{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>prosesor</w:t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>},</w:t>
      </w:r>
      <w:r w:rsidR="0084078F" w:rsidRPr="0084078F">
        <w:rPr>
          <w:rFonts w:ascii="Times New Roman" w:hAnsi="Times New Roman" w:cs="Times New Roman"/>
          <w:i/>
          <w:iCs/>
        </w:rPr>
        <w:t>RAM</w:t>
      </w:r>
      <w:r w:rsidR="00C22A1C" w:rsidRPr="0084078F">
        <w:rPr>
          <w:rFonts w:ascii="Times New Roman" w:hAnsi="Times New Roman" w:cs="Times New Roman"/>
          <w:i/>
          <w:iCs/>
        </w:rPr>
        <w:t xml:space="preserve"> {ram}</w:t>
      </w:r>
      <w:r w:rsidR="0084078F" w:rsidRPr="0084078F">
        <w:rPr>
          <w:rFonts w:ascii="Times New Roman" w:hAnsi="Times New Roman" w:cs="Times New Roman"/>
          <w:i/>
          <w:iCs/>
        </w:rPr>
        <w:t xml:space="preserve"> GB</w:t>
      </w:r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Penyimpanan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>{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>harddisk</w:t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>}</w:t>
      </w:r>
      <w:r w:rsidR="0084078F" w:rsidRPr="0084078F">
        <w:rPr>
          <w:rFonts w:ascii="Times New Roman" w:hAnsi="Times New Roman" w:cs="Times New Roman"/>
          <w:i/>
          <w:iCs/>
        </w:rPr>
        <w:t xml:space="preserve"> GB</w:t>
      </w:r>
      <w:r w:rsidR="00C22A1C" w:rsidRPr="0084078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Dengan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Serial Number {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serial</w:t>
      </w:r>
      <w:r w:rsidR="002D36B5">
        <w:rPr>
          <w:rFonts w:ascii="Times New Roman" w:hAnsi="Times New Roman" w:cs="Times New Roman"/>
          <w:i/>
          <w:iCs/>
        </w:rPr>
        <w:t>N</w:t>
      </w:r>
      <w:r w:rsidR="0084078F" w:rsidRPr="0084078F">
        <w:rPr>
          <w:rFonts w:ascii="Times New Roman" w:hAnsi="Times New Roman" w:cs="Times New Roman"/>
          <w:i/>
          <w:iCs/>
        </w:rPr>
        <w:t>umber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},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Tahun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Pembelian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>{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>thn</w:t>
      </w:r>
      <w:r w:rsidR="002D36B5">
        <w:rPr>
          <w:rFonts w:ascii="Times New Roman" w:hAnsi="Times New Roman" w:cs="Times New Roman"/>
          <w:i/>
          <w:iCs/>
        </w:rPr>
        <w:t>P</w:t>
      </w:r>
      <w:r w:rsidR="00C22A1C" w:rsidRPr="0084078F">
        <w:rPr>
          <w:rFonts w:ascii="Times New Roman" w:hAnsi="Times New Roman" w:cs="Times New Roman"/>
          <w:i/>
          <w:iCs/>
        </w:rPr>
        <w:t>embelian</w:t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 xml:space="preserve">}, </w:t>
      </w:r>
      <w:proofErr w:type="spellStart"/>
      <w:r w:rsidR="0084078F" w:rsidRPr="0084078F">
        <w:rPr>
          <w:rFonts w:ascii="Times New Roman" w:hAnsi="Times New Roman" w:cs="Times New Roman"/>
          <w:i/>
          <w:iCs/>
        </w:rPr>
        <w:t>Deskripsi</w:t>
      </w:r>
      <w:proofErr w:type="spellEnd"/>
      <w:r w:rsidR="0084078F" w:rsidRPr="0084078F">
        <w:rPr>
          <w:rFonts w:ascii="Times New Roman" w:hAnsi="Times New Roman" w:cs="Times New Roman"/>
          <w:i/>
          <w:iCs/>
        </w:rPr>
        <w:t xml:space="preserve"> </w:t>
      </w:r>
      <w:r w:rsidR="00C22A1C" w:rsidRPr="0084078F">
        <w:rPr>
          <w:rFonts w:ascii="Times New Roman" w:hAnsi="Times New Roman" w:cs="Times New Roman"/>
          <w:i/>
          <w:iCs/>
        </w:rPr>
        <w:t>{</w:t>
      </w:r>
      <w:proofErr w:type="spellStart"/>
      <w:r w:rsidR="00C22A1C" w:rsidRPr="0084078F">
        <w:rPr>
          <w:rFonts w:ascii="Times New Roman" w:hAnsi="Times New Roman" w:cs="Times New Roman"/>
          <w:i/>
          <w:iCs/>
        </w:rPr>
        <w:t>deskripsi</w:t>
      </w:r>
      <w:proofErr w:type="spellEnd"/>
      <w:r w:rsidR="00C22A1C" w:rsidRPr="0084078F">
        <w:rPr>
          <w:rFonts w:ascii="Times New Roman" w:hAnsi="Times New Roman" w:cs="Times New Roman"/>
          <w:i/>
          <w:iCs/>
        </w:rPr>
        <w:t>}.</w:t>
      </w:r>
      <w:r w:rsidR="00C22A1C" w:rsidRPr="0084078F">
        <w:rPr>
          <w:rFonts w:ascii="Times New Roman" w:hAnsi="Times New Roman" w:cs="Times New Roman"/>
        </w:rPr>
        <w:t xml:space="preserve"> </w:t>
      </w:r>
    </w:p>
    <w:p w14:paraId="41D542AD" w14:textId="2D6BB1B4" w:rsidR="0084078F" w:rsidRPr="0084078F" w:rsidRDefault="0084078F" w:rsidP="00C22A1C">
      <w:pPr>
        <w:spacing w:after="24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Untuk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digunakan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perangkat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kerja</w:t>
      </w:r>
      <w:proofErr w:type="spellEnd"/>
      <w:r w:rsidRPr="0084078F">
        <w:rPr>
          <w:rFonts w:ascii="Times New Roman" w:hAnsi="Times New Roman" w:cs="Times New Roman"/>
        </w:rPr>
        <w:t xml:space="preserve"> yang </w:t>
      </w:r>
      <w:proofErr w:type="spellStart"/>
      <w:r w:rsidRPr="0084078F">
        <w:rPr>
          <w:rFonts w:ascii="Times New Roman" w:hAnsi="Times New Roman" w:cs="Times New Roman"/>
        </w:rPr>
        <w:t>diberikan</w:t>
      </w:r>
      <w:proofErr w:type="spellEnd"/>
      <w:r w:rsidRPr="0084078F">
        <w:rPr>
          <w:rFonts w:ascii="Times New Roman" w:hAnsi="Times New Roman" w:cs="Times New Roman"/>
        </w:rPr>
        <w:t xml:space="preserve"> Perusahaan </w:t>
      </w:r>
      <w:proofErr w:type="spellStart"/>
      <w:r w:rsidRPr="0084078F">
        <w:rPr>
          <w:rFonts w:ascii="Times New Roman" w:hAnsi="Times New Roman" w:cs="Times New Roman"/>
        </w:rPr>
        <w:t>selama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aktif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bekerja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karyawan</w:t>
      </w:r>
      <w:proofErr w:type="spellEnd"/>
      <w:r w:rsidRPr="0084078F">
        <w:rPr>
          <w:rFonts w:ascii="Times New Roman" w:hAnsi="Times New Roman" w:cs="Times New Roman"/>
        </w:rPr>
        <w:t xml:space="preserve">, dan </w:t>
      </w:r>
      <w:proofErr w:type="spellStart"/>
      <w:r w:rsidRPr="0084078F">
        <w:rPr>
          <w:rFonts w:ascii="Times New Roman" w:hAnsi="Times New Roman" w:cs="Times New Roman"/>
        </w:rPr>
        <w:t>diserahkan</w:t>
      </w:r>
      <w:proofErr w:type="spellEnd"/>
      <w:r w:rsidRPr="0084078F">
        <w:rPr>
          <w:rFonts w:ascii="Times New Roman" w:hAnsi="Times New Roman" w:cs="Times New Roman"/>
        </w:rPr>
        <w:t xml:space="preserve"> Kembali </w:t>
      </w:r>
      <w:proofErr w:type="spellStart"/>
      <w:r w:rsidRPr="0084078F">
        <w:rPr>
          <w:rFonts w:ascii="Times New Roman" w:hAnsi="Times New Roman" w:cs="Times New Roman"/>
        </w:rPr>
        <w:t>ke</w:t>
      </w:r>
      <w:proofErr w:type="spellEnd"/>
      <w:r w:rsidRPr="0084078F">
        <w:rPr>
          <w:rFonts w:ascii="Times New Roman" w:hAnsi="Times New Roman" w:cs="Times New Roman"/>
        </w:rPr>
        <w:t xml:space="preserve"> Bagian IT Divisi SMK3LH </w:t>
      </w:r>
      <w:proofErr w:type="spellStart"/>
      <w:r w:rsidRPr="0084078F">
        <w:rPr>
          <w:rFonts w:ascii="Times New Roman" w:hAnsi="Times New Roman" w:cs="Times New Roman"/>
        </w:rPr>
        <w:t>jika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sudah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tidak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aktif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bekerja</w:t>
      </w:r>
      <w:proofErr w:type="spellEnd"/>
      <w:r w:rsidRPr="0084078F">
        <w:rPr>
          <w:rFonts w:ascii="Times New Roman" w:hAnsi="Times New Roman" w:cs="Times New Roman"/>
        </w:rPr>
        <w:t xml:space="preserve"> di PT. Barata Indonesia </w:t>
      </w:r>
      <w:proofErr w:type="spellStart"/>
      <w:r w:rsidRPr="0084078F">
        <w:rPr>
          <w:rFonts w:ascii="Times New Roman" w:hAnsi="Times New Roman" w:cs="Times New Roman"/>
        </w:rPr>
        <w:t>sebagai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bagian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dari</w:t>
      </w:r>
      <w:proofErr w:type="spellEnd"/>
      <w:r w:rsidRPr="0084078F">
        <w:rPr>
          <w:rFonts w:ascii="Times New Roman" w:hAnsi="Times New Roman" w:cs="Times New Roman"/>
        </w:rPr>
        <w:t xml:space="preserve"> proses </w:t>
      </w:r>
      <w:proofErr w:type="spellStart"/>
      <w:r w:rsidRPr="0084078F">
        <w:rPr>
          <w:rFonts w:ascii="Times New Roman" w:hAnsi="Times New Roman" w:cs="Times New Roman"/>
        </w:rPr>
        <w:t>cleareance</w:t>
      </w:r>
      <w:proofErr w:type="spellEnd"/>
      <w:r w:rsidRPr="0084078F">
        <w:rPr>
          <w:rFonts w:ascii="Times New Roman" w:hAnsi="Times New Roman" w:cs="Times New Roman"/>
        </w:rPr>
        <w:t xml:space="preserve"> di Divisi SDM &amp; Umum.</w:t>
      </w:r>
    </w:p>
    <w:p w14:paraId="657E221E" w14:textId="73557D8B" w:rsidR="0088649E" w:rsidRPr="0084078F" w:rsidRDefault="00000000" w:rsidP="00164055">
      <w:pPr>
        <w:spacing w:after="240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Demikian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surat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serah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ini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buat</w:t>
      </w:r>
      <w:proofErr w:type="spellEnd"/>
      <w:r w:rsidRPr="0084078F">
        <w:rPr>
          <w:rFonts w:ascii="Times New Roman" w:hAnsi="Times New Roman" w:cs="Times New Roman"/>
        </w:rPr>
        <w:t xml:space="preserve">, </w:t>
      </w:r>
      <w:proofErr w:type="spellStart"/>
      <w:r w:rsidRPr="0084078F">
        <w:rPr>
          <w:rFonts w:ascii="Times New Roman" w:hAnsi="Times New Roman" w:cs="Times New Roman"/>
        </w:rPr>
        <w:t>untuk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bisa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digunakan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dalam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pencatatan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aset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perusahaan</w:t>
      </w:r>
      <w:proofErr w:type="spellEnd"/>
      <w:r w:rsidRPr="0084078F">
        <w:rPr>
          <w:rFonts w:ascii="Times New Roman" w:hAnsi="Times New Roman" w:cs="Times New Roman"/>
        </w:rPr>
        <w:t xml:space="preserve">. Atas </w:t>
      </w:r>
      <w:proofErr w:type="spellStart"/>
      <w:r w:rsidRPr="0084078F">
        <w:rPr>
          <w:rFonts w:ascii="Times New Roman" w:hAnsi="Times New Roman" w:cs="Times New Roman"/>
        </w:rPr>
        <w:t>perhatian</w:t>
      </w:r>
      <w:proofErr w:type="spellEnd"/>
      <w:r w:rsidRPr="0084078F">
        <w:rPr>
          <w:rFonts w:ascii="Times New Roman" w:hAnsi="Times New Roman" w:cs="Times New Roman"/>
        </w:rPr>
        <w:t xml:space="preserve"> dan </w:t>
      </w:r>
      <w:proofErr w:type="spellStart"/>
      <w:r w:rsidRPr="0084078F">
        <w:rPr>
          <w:rFonts w:ascii="Times New Roman" w:hAnsi="Times New Roman" w:cs="Times New Roman"/>
        </w:rPr>
        <w:t>kerjasamanya</w:t>
      </w:r>
      <w:proofErr w:type="spellEnd"/>
      <w:r w:rsidRPr="0084078F">
        <w:rPr>
          <w:rFonts w:ascii="Times New Roman" w:hAnsi="Times New Roman" w:cs="Times New Roman"/>
        </w:rPr>
        <w:t xml:space="preserve"> yang </w:t>
      </w:r>
      <w:proofErr w:type="spellStart"/>
      <w:r w:rsidRPr="0084078F">
        <w:rPr>
          <w:rFonts w:ascii="Times New Roman" w:hAnsi="Times New Roman" w:cs="Times New Roman"/>
        </w:rPr>
        <w:t>diberikan</w:t>
      </w:r>
      <w:proofErr w:type="spellEnd"/>
      <w:r w:rsidRPr="0084078F">
        <w:rPr>
          <w:rFonts w:ascii="Times New Roman" w:hAnsi="Times New Roman" w:cs="Times New Roman"/>
        </w:rPr>
        <w:t xml:space="preserve"> kami </w:t>
      </w:r>
      <w:proofErr w:type="spellStart"/>
      <w:r w:rsidRPr="0084078F">
        <w:rPr>
          <w:rFonts w:ascii="Times New Roman" w:hAnsi="Times New Roman" w:cs="Times New Roman"/>
        </w:rPr>
        <w:t>sampaikan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terima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kasih</w:t>
      </w:r>
      <w:proofErr w:type="spellEnd"/>
      <w:r w:rsidR="00164055">
        <w:rPr>
          <w:rFonts w:ascii="Times New Roman" w:hAnsi="Times New Roman" w:cs="Times New Roman"/>
        </w:rPr>
        <w:t>.</w:t>
      </w:r>
    </w:p>
    <w:p w14:paraId="27B555C0" w14:textId="2AC8D352" w:rsidR="0084078F" w:rsidRPr="0084078F" w:rsidRDefault="00000000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Mengetahui</w:t>
      </w:r>
      <w:proofErr w:type="spellEnd"/>
      <w:r w:rsidRPr="0084078F">
        <w:rPr>
          <w:rFonts w:ascii="Times New Roman" w:hAnsi="Times New Roman" w:cs="Times New Roman"/>
        </w:rPr>
        <w:t>,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Yang </w:t>
      </w:r>
      <w:proofErr w:type="spellStart"/>
      <w:r w:rsidRPr="0084078F">
        <w:rPr>
          <w:rFonts w:ascii="Times New Roman" w:hAnsi="Times New Roman" w:cs="Times New Roman"/>
        </w:rPr>
        <w:t>Menerima</w:t>
      </w:r>
      <w:proofErr w:type="spellEnd"/>
      <w:r w:rsidRPr="0084078F">
        <w:rPr>
          <w:rFonts w:ascii="Times New Roman" w:hAnsi="Times New Roman" w:cs="Times New Roman"/>
        </w:rPr>
        <w:t>,</w:t>
      </w:r>
      <w:r w:rsidRPr="0084078F">
        <w:rPr>
          <w:rFonts w:ascii="Times New Roman" w:hAnsi="Times New Roman" w:cs="Times New Roman"/>
        </w:rPr>
        <w:br/>
      </w:r>
      <w:proofErr w:type="spellStart"/>
      <w:r w:rsidRPr="0084078F">
        <w:rPr>
          <w:rFonts w:ascii="Times New Roman" w:hAnsi="Times New Roman" w:cs="Times New Roman"/>
        </w:rPr>
        <w:t>Kepala</w:t>
      </w:r>
      <w:proofErr w:type="spellEnd"/>
      <w:r w:rsidRPr="0084078F">
        <w:rPr>
          <w:rFonts w:ascii="Times New Roman" w:hAnsi="Times New Roman" w:cs="Times New Roman"/>
        </w:rPr>
        <w:t xml:space="preserve"> Divisi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r w:rsidR="0084078F" w:rsidRPr="0084078F">
        <w:rPr>
          <w:rFonts w:ascii="Times New Roman" w:hAnsi="Times New Roman" w:cs="Times New Roman"/>
        </w:rPr>
        <w:tab/>
      </w:r>
      <w:proofErr w:type="spellStart"/>
      <w:r w:rsidRPr="0084078F">
        <w:rPr>
          <w:rFonts w:ascii="Times New Roman" w:hAnsi="Times New Roman" w:cs="Times New Roman"/>
        </w:rPr>
        <w:t>Kepala</w:t>
      </w:r>
      <w:proofErr w:type="spellEnd"/>
      <w:r w:rsidRPr="0084078F">
        <w:rPr>
          <w:rFonts w:ascii="Times New Roman" w:hAnsi="Times New Roman" w:cs="Times New Roman"/>
        </w:rPr>
        <w:t xml:space="preserve"> Divisi</w:t>
      </w:r>
      <w:r w:rsidRPr="0084078F">
        <w:rPr>
          <w:rFonts w:ascii="Times New Roman" w:hAnsi="Times New Roman" w:cs="Times New Roman"/>
        </w:rPr>
        <w:br/>
      </w:r>
    </w:p>
    <w:p w14:paraId="32EFCCF7" w14:textId="635CEB00" w:rsidR="0088649E" w:rsidRPr="0084078F" w:rsidRDefault="0084078F">
      <w:pPr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  <w:b/>
          <w:bCs/>
          <w:u w:val="single"/>
        </w:rPr>
        <w:t xml:space="preserve">Joko </w:t>
      </w:r>
      <w:proofErr w:type="spellStart"/>
      <w:r w:rsidRPr="0084078F">
        <w:rPr>
          <w:rFonts w:ascii="Times New Roman" w:hAnsi="Times New Roman" w:cs="Times New Roman"/>
          <w:b/>
          <w:bCs/>
          <w:u w:val="single"/>
        </w:rPr>
        <w:t>Suwarto</w:t>
      </w:r>
      <w:proofErr w:type="spellEnd"/>
      <w:r w:rsidRPr="0084078F">
        <w:rPr>
          <w:rFonts w:ascii="Times New Roman" w:hAnsi="Times New Roman" w:cs="Times New Roman"/>
          <w:b/>
          <w:bCs/>
          <w:u w:val="single"/>
        </w:rPr>
        <w:t xml:space="preserve"> Utomo</w:t>
      </w:r>
      <w:r w:rsidRPr="0084078F">
        <w:rPr>
          <w:rFonts w:ascii="Times New Roman" w:hAnsi="Times New Roman" w:cs="Times New Roman"/>
          <w:b/>
          <w:bCs/>
          <w:u w:val="single"/>
        </w:rPr>
        <w:tab/>
      </w:r>
      <w:r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  <w:b/>
          <w:bCs/>
          <w:u w:val="single"/>
        </w:rPr>
        <w:t xml:space="preserve">Edi </w:t>
      </w:r>
      <w:proofErr w:type="spellStart"/>
      <w:r w:rsidRPr="0084078F">
        <w:rPr>
          <w:rFonts w:ascii="Times New Roman" w:hAnsi="Times New Roman" w:cs="Times New Roman"/>
          <w:b/>
          <w:bCs/>
          <w:u w:val="single"/>
        </w:rPr>
        <w:t>Sihite</w:t>
      </w:r>
      <w:proofErr w:type="spellEnd"/>
      <w:r w:rsidRPr="0084078F">
        <w:rPr>
          <w:rFonts w:ascii="Times New Roman" w:hAnsi="Times New Roman" w:cs="Times New Roman"/>
        </w:rPr>
        <w:br/>
        <w:t xml:space="preserve">Divisi </w:t>
      </w:r>
      <w:proofErr w:type="spellStart"/>
      <w:r w:rsidRPr="0084078F">
        <w:rPr>
          <w:rFonts w:ascii="Times New Roman" w:hAnsi="Times New Roman" w:cs="Times New Roman"/>
        </w:rPr>
        <w:t>Sistem</w:t>
      </w:r>
      <w:proofErr w:type="spellEnd"/>
      <w:r w:rsidRPr="0084078F">
        <w:rPr>
          <w:rFonts w:ascii="Times New Roman" w:hAnsi="Times New Roman" w:cs="Times New Roman"/>
        </w:rPr>
        <w:t>, Mutu * K3LH</w:t>
      </w:r>
      <w:r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ab/>
      </w:r>
      <w:r w:rsidR="00C22A1C" w:rsidRPr="0084078F">
        <w:rPr>
          <w:rFonts w:ascii="Times New Roman" w:hAnsi="Times New Roman" w:cs="Times New Roman"/>
        </w:rPr>
        <w:tab/>
      </w:r>
      <w:r w:rsidR="00BA4267" w:rsidRPr="0084078F">
        <w:rPr>
          <w:rFonts w:ascii="Times New Roman" w:hAnsi="Times New Roman" w:cs="Times New Roman"/>
        </w:rPr>
        <w:tab/>
      </w:r>
      <w:r w:rsidRPr="0084078F">
        <w:rPr>
          <w:rFonts w:ascii="Times New Roman" w:hAnsi="Times New Roman" w:cs="Times New Roman"/>
        </w:rPr>
        <w:t xml:space="preserve">Divisi </w:t>
      </w:r>
      <w:proofErr w:type="spellStart"/>
      <w:r w:rsidRPr="0084078F">
        <w:rPr>
          <w:rFonts w:ascii="Times New Roman" w:hAnsi="Times New Roman" w:cs="Times New Roman"/>
        </w:rPr>
        <w:t>Akuntansi</w:t>
      </w:r>
      <w:proofErr w:type="spellEnd"/>
      <w:r w:rsidRPr="0084078F">
        <w:rPr>
          <w:rFonts w:ascii="Times New Roman" w:hAnsi="Times New Roman" w:cs="Times New Roman"/>
        </w:rPr>
        <w:t xml:space="preserve"> &amp; Pajak</w:t>
      </w:r>
    </w:p>
    <w:sectPr w:rsidR="0088649E" w:rsidRPr="008407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396014">
    <w:abstractNumId w:val="8"/>
  </w:num>
  <w:num w:numId="2" w16cid:durableId="922376912">
    <w:abstractNumId w:val="6"/>
  </w:num>
  <w:num w:numId="3" w16cid:durableId="482934993">
    <w:abstractNumId w:val="5"/>
  </w:num>
  <w:num w:numId="4" w16cid:durableId="407770981">
    <w:abstractNumId w:val="4"/>
  </w:num>
  <w:num w:numId="5" w16cid:durableId="1426420015">
    <w:abstractNumId w:val="7"/>
  </w:num>
  <w:num w:numId="6" w16cid:durableId="1737892067">
    <w:abstractNumId w:val="3"/>
  </w:num>
  <w:num w:numId="7" w16cid:durableId="562452964">
    <w:abstractNumId w:val="2"/>
  </w:num>
  <w:num w:numId="8" w16cid:durableId="781342489">
    <w:abstractNumId w:val="1"/>
  </w:num>
  <w:num w:numId="9" w16cid:durableId="37639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64"/>
    <w:rsid w:val="0006063C"/>
    <w:rsid w:val="00127D67"/>
    <w:rsid w:val="0015074B"/>
    <w:rsid w:val="00164055"/>
    <w:rsid w:val="0029639D"/>
    <w:rsid w:val="002D36B5"/>
    <w:rsid w:val="00326F90"/>
    <w:rsid w:val="00383940"/>
    <w:rsid w:val="003E1862"/>
    <w:rsid w:val="003F44A9"/>
    <w:rsid w:val="00784987"/>
    <w:rsid w:val="0084078F"/>
    <w:rsid w:val="0088649E"/>
    <w:rsid w:val="008F54F0"/>
    <w:rsid w:val="00980653"/>
    <w:rsid w:val="00981236"/>
    <w:rsid w:val="00AA1D8D"/>
    <w:rsid w:val="00B47730"/>
    <w:rsid w:val="00BA4267"/>
    <w:rsid w:val="00C22A1C"/>
    <w:rsid w:val="00C76375"/>
    <w:rsid w:val="00CB0664"/>
    <w:rsid w:val="00ED7F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9C0842"/>
  <w14:defaultImageDpi w14:val="300"/>
  <w15:docId w15:val="{53AF967D-9BD8-4951-8652-772513C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1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Arsyaq Fery</cp:lastModifiedBy>
  <cp:revision>7</cp:revision>
  <dcterms:created xsi:type="dcterms:W3CDTF">2013-12-23T23:15:00Z</dcterms:created>
  <dcterms:modified xsi:type="dcterms:W3CDTF">2024-08-29T05:47:00Z</dcterms:modified>
  <cp:category/>
</cp:coreProperties>
</file>