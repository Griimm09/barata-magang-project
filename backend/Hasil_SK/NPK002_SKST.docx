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9B46D" w14:textId="6FA91556" w:rsidR="008F54F0" w:rsidRDefault="008F54F0">
      <w:r>
        <w:rPr>
          <w:noProof/>
        </w:rPr>
        <w:drawing>
          <wp:anchor distT="0" distB="0" distL="114300" distR="114300" simplePos="0" relativeHeight="251658240" behindDoc="1" locked="0" layoutInCell="1" allowOverlap="1" wp14:anchorId="7FE41A90" wp14:editId="65D13C08">
            <wp:simplePos x="0" y="0"/>
            <wp:positionH relativeFrom="column">
              <wp:posOffset>-419100</wp:posOffset>
            </wp:positionH>
            <wp:positionV relativeFrom="paragraph">
              <wp:posOffset>-447675</wp:posOffset>
            </wp:positionV>
            <wp:extent cx="1789430" cy="771525"/>
            <wp:effectExtent l="0" t="0" r="1270" b="9525"/>
            <wp:wrapNone/>
            <wp:docPr id="168074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D036AC" w14:textId="7FCE5CBE" w:rsidR="00164055" w:rsidRPr="0084078F" w:rsidRDefault="00000000" w:rsidP="00164055">
      <w:pPr>
        <w:spacing w:after="36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  <w:b/>
          <w:bCs/>
        </w:rPr>
        <w:t>NOTA DINAS</w:t>
      </w:r>
      <w:r w:rsidR="00127D67" w:rsidRPr="0084078F">
        <w:rPr>
          <w:rFonts w:ascii="Times New Roman" w:hAnsi="Times New Roman" w:cs="Times New Roman"/>
          <w:b/>
          <w:bCs/>
        </w:rPr>
        <w:tab/>
      </w:r>
      <w:r w:rsidR="00127D67" w:rsidRPr="0084078F">
        <w:rPr>
          <w:rFonts w:ascii="Times New Roman" w:hAnsi="Times New Roman" w:cs="Times New Roman"/>
        </w:rPr>
        <w:tab/>
      </w:r>
      <w:r w:rsidR="00127D67" w:rsidRPr="0084078F">
        <w:rPr>
          <w:rFonts w:ascii="Times New Roman" w:hAnsi="Times New Roman" w:cs="Times New Roman"/>
        </w:rPr>
        <w:tab/>
      </w:r>
      <w:r w:rsidR="00127D67" w:rsidRPr="0084078F">
        <w:rPr>
          <w:rFonts w:ascii="Times New Roman" w:hAnsi="Times New Roman" w:cs="Times New Roman"/>
        </w:rPr>
        <w:tab/>
      </w:r>
      <w:r w:rsidR="00127D67" w:rsidRPr="0084078F">
        <w:rPr>
          <w:rFonts w:ascii="Times New Roman" w:hAnsi="Times New Roman" w:cs="Times New Roman"/>
        </w:rPr>
        <w:tab/>
      </w:r>
      <w:r w:rsidR="00127D67" w:rsidRPr="0084078F">
        <w:rPr>
          <w:rFonts w:ascii="Times New Roman" w:hAnsi="Times New Roman" w:cs="Times New Roman"/>
        </w:rPr>
        <w:tab/>
      </w:r>
      <w:r w:rsidR="00383940"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 xml:space="preserve">Gresik, </w:t>
      </w:r>
      <w:r w:rsidR="00C22A1C" w:rsidRPr="0084078F">
        <w:rPr>
          <w:rFonts w:ascii="Times New Roman" w:hAnsi="Times New Roman" w:cs="Times New Roman"/>
        </w:rPr>
        <w:t xml:space="preserve">24 September 2024</w:t>
      </w:r>
      <w:proofErr w:type="spellStart"/>
      <w:r w:rsidR="00C22A1C" w:rsidRPr="0084078F">
        <w:rPr>
          <w:rFonts w:ascii="Times New Roman" w:hAnsi="Times New Roman" w:cs="Times New Roman"/>
        </w:rPr>
        <w:t/>
      </w:r>
      <w:proofErr w:type="spellEnd"/>
      <w:r w:rsidR="00C22A1C" w:rsidRPr="0084078F">
        <w:rPr>
          <w:rFonts w:ascii="Times New Roman" w:hAnsi="Times New Roman" w:cs="Times New Roman"/>
        </w:rPr>
        <w:t/>
      </w:r>
    </w:p>
    <w:p w14:paraId="16DDCD09" w14:textId="76B7F8B2" w:rsidR="00383940" w:rsidRPr="0084078F" w:rsidRDefault="00383940" w:rsidP="00383940">
      <w:pPr>
        <w:spacing w:after="0"/>
        <w:rPr>
          <w:rFonts w:ascii="Times New Roman" w:hAnsi="Times New Roman" w:cs="Times New Roman"/>
        </w:rPr>
      </w:pPr>
      <w:proofErr w:type="spellStart"/>
      <w:r w:rsidRPr="0084078F">
        <w:rPr>
          <w:rFonts w:ascii="Times New Roman" w:hAnsi="Times New Roman" w:cs="Times New Roman"/>
        </w:rPr>
        <w:t>Nomor</w:t>
      </w:r>
      <w:proofErr w:type="spellEnd"/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  <w:t>: ND 14 24 30</w:t>
      </w:r>
      <w:r w:rsidRPr="0084078F">
        <w:rPr>
          <w:rFonts w:ascii="Times New Roman" w:hAnsi="Times New Roman" w:cs="Times New Roman"/>
        </w:rPr>
        <w:br/>
        <w:t>Lampiran</w:t>
      </w:r>
      <w:r w:rsidRPr="0084078F">
        <w:rPr>
          <w:rFonts w:ascii="Times New Roman" w:hAnsi="Times New Roman" w:cs="Times New Roman"/>
        </w:rPr>
        <w:tab/>
        <w:t>: -</w:t>
      </w:r>
    </w:p>
    <w:p w14:paraId="179EBF7C" w14:textId="2DA510F6" w:rsidR="00383940" w:rsidRPr="0084078F" w:rsidRDefault="00383940" w:rsidP="00383940">
      <w:pPr>
        <w:spacing w:after="0"/>
        <w:rPr>
          <w:rFonts w:ascii="Times New Roman" w:hAnsi="Times New Roman" w:cs="Times New Roman"/>
        </w:rPr>
      </w:pPr>
      <w:proofErr w:type="spellStart"/>
      <w:r w:rsidRPr="0084078F">
        <w:rPr>
          <w:rFonts w:ascii="Times New Roman" w:hAnsi="Times New Roman" w:cs="Times New Roman"/>
        </w:rPr>
        <w:t>Perihal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r w:rsidRPr="0084078F">
        <w:rPr>
          <w:rFonts w:ascii="Times New Roman" w:hAnsi="Times New Roman" w:cs="Times New Roman"/>
        </w:rPr>
        <w:tab/>
        <w:t xml:space="preserve">: Berita Acara Serah </w:t>
      </w:r>
      <w:proofErr w:type="spellStart"/>
      <w:r w:rsidRPr="0084078F">
        <w:rPr>
          <w:rFonts w:ascii="Times New Roman" w:hAnsi="Times New Roman" w:cs="Times New Roman"/>
        </w:rPr>
        <w:t>Terima</w:t>
      </w:r>
      <w:proofErr w:type="spellEnd"/>
    </w:p>
    <w:p w14:paraId="7E9B663C" w14:textId="457A2BAC" w:rsidR="00383940" w:rsidRPr="0084078F" w:rsidRDefault="00383940" w:rsidP="00383940">
      <w:pPr>
        <w:spacing w:after="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  <w:t xml:space="preserve">   Perangkat </w:t>
      </w:r>
      <w:proofErr w:type="spellStart"/>
      <w:r w:rsidRPr="0084078F">
        <w:rPr>
          <w:rFonts w:ascii="Times New Roman" w:hAnsi="Times New Roman" w:cs="Times New Roman"/>
        </w:rPr>
        <w:t>Kerja</w:t>
      </w:r>
      <w:proofErr w:type="spellEnd"/>
      <w:r w:rsidRPr="0084078F">
        <w:rPr>
          <w:rFonts w:ascii="Times New Roman" w:hAnsi="Times New Roman" w:cs="Times New Roman"/>
        </w:rPr>
        <w:t xml:space="preserve"> Laptop Ke</w:t>
      </w:r>
    </w:p>
    <w:p w14:paraId="430DAFC8" w14:textId="5751D48E" w:rsidR="00383940" w:rsidRPr="0084078F" w:rsidRDefault="00383940" w:rsidP="00383940">
      <w:pPr>
        <w:spacing w:after="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  <w:t xml:space="preserve">   Pengembangan</w:t>
      </w:r>
      <w:r w:rsidR="002D36B5">
        <w:rPr>
          <w:rFonts w:ascii="Times New Roman" w:hAnsi="Times New Roman" w:cs="Times New Roman"/>
        </w:rPr>
        <w:t/>
      </w:r>
      <w:r w:rsidRPr="0084078F">
        <w:rPr>
          <w:rFonts w:ascii="Times New Roman" w:hAnsi="Times New Roman" w:cs="Times New Roman"/>
        </w:rPr>
        <w:t/>
      </w:r>
      <w:r w:rsidR="0084078F" w:rsidRPr="0084078F">
        <w:rPr>
          <w:rFonts w:ascii="Times New Roman" w:hAnsi="Times New Roman" w:cs="Times New Roman"/>
        </w:rPr>
        <w:t/>
      </w:r>
      <w:r w:rsidRPr="0084078F">
        <w:rPr>
          <w:rFonts w:ascii="Times New Roman" w:hAnsi="Times New Roman" w:cs="Times New Roman"/>
        </w:rPr>
        <w:t/>
      </w:r>
    </w:p>
    <w:p w14:paraId="1B073316" w14:textId="52B47352" w:rsidR="0088649E" w:rsidRPr="0084078F" w:rsidRDefault="00000000" w:rsidP="00383940">
      <w:pPr>
        <w:spacing w:after="24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br/>
      </w:r>
      <w:proofErr w:type="spellStart"/>
      <w:r w:rsidRPr="0084078F">
        <w:rPr>
          <w:rFonts w:ascii="Times New Roman" w:hAnsi="Times New Roman" w:cs="Times New Roman"/>
        </w:rPr>
        <w:t>Dengan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hormat</w:t>
      </w:r>
      <w:proofErr w:type="spellEnd"/>
      <w:r w:rsidRPr="0084078F">
        <w:rPr>
          <w:rFonts w:ascii="Times New Roman" w:hAnsi="Times New Roman" w:cs="Times New Roman"/>
        </w:rPr>
        <w:t>,</w:t>
      </w:r>
    </w:p>
    <w:p w14:paraId="796A191F" w14:textId="77777777" w:rsidR="0084078F" w:rsidRPr="0084078F" w:rsidRDefault="00000000">
      <w:pPr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 xml:space="preserve">Bersama </w:t>
      </w:r>
      <w:proofErr w:type="spellStart"/>
      <w:r w:rsidRPr="0084078F">
        <w:rPr>
          <w:rFonts w:ascii="Times New Roman" w:hAnsi="Times New Roman" w:cs="Times New Roman"/>
        </w:rPr>
        <w:t>dengan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surat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ini</w:t>
      </w:r>
      <w:proofErr w:type="spellEnd"/>
      <w:r w:rsidRPr="0084078F">
        <w:rPr>
          <w:rFonts w:ascii="Times New Roman" w:hAnsi="Times New Roman" w:cs="Times New Roman"/>
        </w:rPr>
        <w:t xml:space="preserve"> kami </w:t>
      </w:r>
      <w:proofErr w:type="spellStart"/>
      <w:r w:rsidRPr="0084078F">
        <w:rPr>
          <w:rFonts w:ascii="Times New Roman" w:hAnsi="Times New Roman" w:cs="Times New Roman"/>
        </w:rPr>
        <w:t>menyampaikan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mengenai</w:t>
      </w:r>
      <w:proofErr w:type="spellEnd"/>
      <w:r w:rsidRPr="0084078F">
        <w:rPr>
          <w:rFonts w:ascii="Times New Roman" w:hAnsi="Times New Roman" w:cs="Times New Roman"/>
        </w:rPr>
        <w:t xml:space="preserve"> Berita Acara Serah </w:t>
      </w:r>
      <w:proofErr w:type="spellStart"/>
      <w:r w:rsidRPr="0084078F">
        <w:rPr>
          <w:rFonts w:ascii="Times New Roman" w:hAnsi="Times New Roman" w:cs="Times New Roman"/>
        </w:rPr>
        <w:t>Terima</w:t>
      </w:r>
      <w:proofErr w:type="spellEnd"/>
      <w:r w:rsidRPr="0084078F">
        <w:rPr>
          <w:rFonts w:ascii="Times New Roman" w:hAnsi="Times New Roman" w:cs="Times New Roman"/>
        </w:rPr>
        <w:t xml:space="preserve"> Perangkat </w:t>
      </w:r>
      <w:proofErr w:type="spellStart"/>
      <w:r w:rsidRPr="0084078F">
        <w:rPr>
          <w:rFonts w:ascii="Times New Roman" w:hAnsi="Times New Roman" w:cs="Times New Roman"/>
        </w:rPr>
        <w:t>Kerja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</w:p>
    <w:p w14:paraId="24EC49F5" w14:textId="660779D0" w:rsidR="00127D67" w:rsidRPr="0084078F" w:rsidRDefault="00000000" w:rsidP="00164055">
      <w:pPr>
        <w:spacing w:after="12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 xml:space="preserve">Laptop </w:t>
      </w:r>
      <w:proofErr w:type="spellStart"/>
      <w:r w:rsidRPr="0084078F">
        <w:rPr>
          <w:rFonts w:ascii="Times New Roman" w:hAnsi="Times New Roman" w:cs="Times New Roman"/>
        </w:rPr>
        <w:t>dari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Pihak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078F">
        <w:rPr>
          <w:rFonts w:ascii="Times New Roman" w:hAnsi="Times New Roman" w:cs="Times New Roman"/>
        </w:rPr>
        <w:t>Pertama</w:t>
      </w:r>
      <w:proofErr w:type="spellEnd"/>
      <w:r w:rsidR="00164055">
        <w:rPr>
          <w:rFonts w:ascii="Times New Roman" w:hAnsi="Times New Roman" w:cs="Times New Roman"/>
        </w:rPr>
        <w:t xml:space="preserve"> </w:t>
      </w:r>
      <w:r w:rsidRPr="0084078F">
        <w:rPr>
          <w:rFonts w:ascii="Times New Roman" w:hAnsi="Times New Roman" w:cs="Times New Roman"/>
        </w:rPr>
        <w:t>:</w:t>
      </w:r>
      <w:proofErr w:type="gramEnd"/>
    </w:p>
    <w:p w14:paraId="4086077E" w14:textId="3748825F" w:rsidR="00127D67" w:rsidRPr="0084078F" w:rsidRDefault="00000000" w:rsidP="00127D67">
      <w:pPr>
        <w:ind w:left="72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>Nama/NP</w:t>
      </w:r>
      <w:r w:rsidR="00C22A1C" w:rsidRPr="0084078F">
        <w:rPr>
          <w:rFonts w:ascii="Times New Roman" w:hAnsi="Times New Roman" w:cs="Times New Roman"/>
        </w:rPr>
        <w:t>K</w:t>
      </w:r>
      <w:r w:rsidRPr="0084078F">
        <w:rPr>
          <w:rFonts w:ascii="Times New Roman" w:hAnsi="Times New Roman" w:cs="Times New Roman"/>
        </w:rPr>
        <w:t xml:space="preserve">: </w:t>
      </w:r>
      <w:r w:rsidR="00C22A1C" w:rsidRPr="0084078F">
        <w:rPr>
          <w:rFonts w:ascii="Times New Roman" w:hAnsi="Times New Roman" w:cs="Times New Roman"/>
        </w:rPr>
        <w:t xml:space="preserve">Karyawan D</w:t>
      </w:r>
      <w:r w:rsidRPr="0084078F">
        <w:rPr>
          <w:rFonts w:ascii="Times New Roman" w:hAnsi="Times New Roman" w:cs="Times New Roman"/>
        </w:rPr>
        <w:t/>
      </w:r>
      <w:r w:rsidR="00C22A1C" w:rsidRPr="0084078F">
        <w:rPr>
          <w:rFonts w:ascii="Times New Roman" w:hAnsi="Times New Roman" w:cs="Times New Roman"/>
        </w:rPr>
        <w:t/>
      </w:r>
      <w:r w:rsidRPr="0084078F">
        <w:rPr>
          <w:rFonts w:ascii="Times New Roman" w:hAnsi="Times New Roman" w:cs="Times New Roman"/>
        </w:rPr>
        <w:t xml:space="preserve"> / </w:t>
      </w:r>
      <w:r w:rsidR="00C22A1C" w:rsidRPr="0084078F">
        <w:rPr>
          <w:rFonts w:ascii="Times New Roman" w:hAnsi="Times New Roman" w:cs="Times New Roman"/>
        </w:rPr>
        <w:t xml:space="preserve">NPK005</w:t>
      </w:r>
      <w:r w:rsidRPr="0084078F">
        <w:rPr>
          <w:rFonts w:ascii="Times New Roman" w:hAnsi="Times New Roman" w:cs="Times New Roman"/>
        </w:rPr>
        <w:br/>
      </w:r>
      <w:proofErr w:type="spellStart"/>
      <w:r w:rsidRPr="0084078F">
        <w:rPr>
          <w:rFonts w:ascii="Times New Roman" w:hAnsi="Times New Roman" w:cs="Times New Roman"/>
        </w:rPr>
        <w:t>Jabatan</w:t>
      </w:r>
      <w:proofErr w:type="spellEnd"/>
      <w:r w:rsidRPr="0084078F">
        <w:rPr>
          <w:rFonts w:ascii="Times New Roman" w:hAnsi="Times New Roman" w:cs="Times New Roman"/>
        </w:rPr>
        <w:t>/</w:t>
      </w:r>
      <w:proofErr w:type="spellStart"/>
      <w:r w:rsidRPr="0084078F">
        <w:rPr>
          <w:rFonts w:ascii="Times New Roman" w:hAnsi="Times New Roman" w:cs="Times New Roman"/>
        </w:rPr>
        <w:t>Satminkal</w:t>
      </w:r>
      <w:proofErr w:type="spellEnd"/>
      <w:r w:rsidRPr="0084078F">
        <w:rPr>
          <w:rFonts w:ascii="Times New Roman" w:hAnsi="Times New Roman" w:cs="Times New Roman"/>
        </w:rPr>
        <w:t xml:space="preserve">: </w:t>
      </w:r>
      <w:r w:rsidR="00C22A1C" w:rsidRPr="0084078F">
        <w:rPr>
          <w:rFonts w:ascii="Times New Roman" w:hAnsi="Times New Roman" w:cs="Times New Roman"/>
        </w:rPr>
        <w:t xml:space="preserve">Manajer HR</w:t>
      </w:r>
      <w:r w:rsidRPr="0084078F">
        <w:rPr>
          <w:rFonts w:ascii="Times New Roman" w:hAnsi="Times New Roman" w:cs="Times New Roman"/>
        </w:rPr>
        <w:t/>
      </w:r>
      <w:r w:rsidR="00C22A1C" w:rsidRPr="0084078F">
        <w:rPr>
          <w:rFonts w:ascii="Times New Roman" w:hAnsi="Times New Roman" w:cs="Times New Roman"/>
        </w:rPr>
        <w:t/>
      </w:r>
      <w:r w:rsidR="0084078F" w:rsidRPr="0084078F">
        <w:rPr>
          <w:rFonts w:ascii="Times New Roman" w:hAnsi="Times New Roman" w:cs="Times New Roman"/>
        </w:rPr>
        <w:t xml:space="preserve"> / Departemen HR</w:t>
      </w:r>
      <w:r w:rsidR="002D36B5">
        <w:rPr>
          <w:rFonts w:ascii="Times New Roman" w:hAnsi="Times New Roman" w:cs="Times New Roman"/>
        </w:rPr>
        <w:t/>
      </w:r>
      <w:r w:rsidR="0084078F" w:rsidRPr="0084078F">
        <w:rPr>
          <w:rFonts w:ascii="Times New Roman" w:hAnsi="Times New Roman" w:cs="Times New Roman"/>
        </w:rPr>
        <w:t/>
      </w:r>
    </w:p>
    <w:p w14:paraId="7CE5C186" w14:textId="650FB4F5" w:rsidR="0084078F" w:rsidRPr="0084078F" w:rsidRDefault="00000000" w:rsidP="00164055">
      <w:pPr>
        <w:spacing w:after="120"/>
        <w:rPr>
          <w:rFonts w:ascii="Times New Roman" w:hAnsi="Times New Roman" w:cs="Times New Roman"/>
        </w:rPr>
      </w:pPr>
      <w:proofErr w:type="spellStart"/>
      <w:r w:rsidRPr="0084078F">
        <w:rPr>
          <w:rFonts w:ascii="Times New Roman" w:hAnsi="Times New Roman" w:cs="Times New Roman"/>
        </w:rPr>
        <w:t>Kepada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Pihak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078F">
        <w:rPr>
          <w:rFonts w:ascii="Times New Roman" w:hAnsi="Times New Roman" w:cs="Times New Roman"/>
        </w:rPr>
        <w:t>Kedu</w:t>
      </w:r>
      <w:r w:rsidR="00164055">
        <w:rPr>
          <w:rFonts w:ascii="Times New Roman" w:hAnsi="Times New Roman" w:cs="Times New Roman"/>
        </w:rPr>
        <w:t>a</w:t>
      </w:r>
      <w:proofErr w:type="spellEnd"/>
      <w:r w:rsidR="00164055">
        <w:rPr>
          <w:rFonts w:ascii="Times New Roman" w:hAnsi="Times New Roman" w:cs="Times New Roman"/>
        </w:rPr>
        <w:t xml:space="preserve"> </w:t>
      </w:r>
      <w:r w:rsidRPr="0084078F">
        <w:rPr>
          <w:rFonts w:ascii="Times New Roman" w:hAnsi="Times New Roman" w:cs="Times New Roman"/>
        </w:rPr>
        <w:t>:</w:t>
      </w:r>
      <w:proofErr w:type="gramEnd"/>
    </w:p>
    <w:p w14:paraId="7E31C74B" w14:textId="34548209" w:rsidR="00C22A1C" w:rsidRPr="0084078F" w:rsidRDefault="00C22A1C" w:rsidP="0084078F">
      <w:pPr>
        <w:ind w:left="72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 xml:space="preserve">Nama/NPK: Karyawan A / NPK002</w:t>
      </w:r>
      <w:r w:rsidRPr="0084078F">
        <w:rPr>
          <w:rFonts w:ascii="Times New Roman" w:hAnsi="Times New Roman" w:cs="Times New Roman"/>
        </w:rPr>
        <w:br/>
      </w:r>
      <w:proofErr w:type="spellStart"/>
      <w:r w:rsidRPr="0084078F">
        <w:rPr>
          <w:rFonts w:ascii="Times New Roman" w:hAnsi="Times New Roman" w:cs="Times New Roman"/>
        </w:rPr>
        <w:t>Jabatan</w:t>
      </w:r>
      <w:proofErr w:type="spellEnd"/>
      <w:r w:rsidRPr="0084078F">
        <w:rPr>
          <w:rFonts w:ascii="Times New Roman" w:hAnsi="Times New Roman" w:cs="Times New Roman"/>
        </w:rPr>
        <w:t>/</w:t>
      </w:r>
      <w:proofErr w:type="spellStart"/>
      <w:r w:rsidRPr="0084078F">
        <w:rPr>
          <w:rFonts w:ascii="Times New Roman" w:hAnsi="Times New Roman" w:cs="Times New Roman"/>
        </w:rPr>
        <w:t>Satminkal</w:t>
      </w:r>
      <w:proofErr w:type="spellEnd"/>
      <w:r w:rsidRPr="0084078F">
        <w:rPr>
          <w:rFonts w:ascii="Times New Roman" w:hAnsi="Times New Roman" w:cs="Times New Roman"/>
        </w:rPr>
        <w:t xml:space="preserve">: Insinyur Perangkat Lunak</w:t>
      </w:r>
      <w:r w:rsidR="0084078F" w:rsidRPr="0084078F">
        <w:rPr>
          <w:rFonts w:ascii="Times New Roman" w:hAnsi="Times New Roman" w:cs="Times New Roman"/>
        </w:rPr>
        <w:t xml:space="preserve"> / Pengembangan</w:t>
      </w:r>
      <w:r w:rsidR="002D36B5">
        <w:rPr>
          <w:rFonts w:ascii="Times New Roman" w:hAnsi="Times New Roman" w:cs="Times New Roman"/>
        </w:rPr>
        <w:t/>
      </w:r>
      <w:r w:rsidR="0084078F" w:rsidRPr="0084078F">
        <w:rPr>
          <w:rFonts w:ascii="Times New Roman" w:hAnsi="Times New Roman" w:cs="Times New Roman"/>
        </w:rPr>
        <w:t/>
      </w:r>
    </w:p>
    <w:p w14:paraId="14CAE3F5" w14:textId="29ECF909" w:rsidR="00C22A1C" w:rsidRPr="0084078F" w:rsidRDefault="00000000" w:rsidP="00C22A1C">
      <w:pPr>
        <w:spacing w:after="24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br/>
      </w:r>
      <w:proofErr w:type="spellStart"/>
      <w:r w:rsidRPr="0084078F">
        <w:rPr>
          <w:rFonts w:ascii="Times New Roman" w:hAnsi="Times New Roman" w:cs="Times New Roman"/>
        </w:rPr>
        <w:t>Dengan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Spesifikasi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sbb</w:t>
      </w:r>
      <w:proofErr w:type="spellEnd"/>
      <w:r w:rsidRPr="0084078F">
        <w:rPr>
          <w:rFonts w:ascii="Times New Roman" w:hAnsi="Times New Roman" w:cs="Times New Roman"/>
        </w:rPr>
        <w:t>:</w:t>
      </w:r>
      <w:r w:rsidRPr="0084078F">
        <w:rPr>
          <w:rFonts w:ascii="Times New Roman" w:hAnsi="Times New Roman" w:cs="Times New Roman"/>
        </w:rPr>
        <w:br/>
      </w:r>
      <w:r w:rsidR="00C22A1C" w:rsidRPr="0084078F">
        <w:rPr>
          <w:rFonts w:ascii="Times New Roman" w:hAnsi="Times New Roman" w:cs="Times New Roman"/>
          <w:i/>
          <w:iCs/>
        </w:rPr>
        <w:t xml:space="preserve">Asus</w:t>
      </w:r>
      <w:proofErr w:type="spellStart"/>
      <w:r w:rsidR="00C22A1C" w:rsidRPr="0084078F">
        <w:rPr>
          <w:rFonts w:ascii="Times New Roman" w:hAnsi="Times New Roman" w:cs="Times New Roman"/>
          <w:i/>
          <w:iCs/>
        </w:rPr>
        <w:t/>
      </w:r>
      <w:proofErr w:type="spellEnd"/>
      <w:r w:rsidR="00C22A1C" w:rsidRPr="0084078F">
        <w:rPr>
          <w:rFonts w:ascii="Times New Roman" w:hAnsi="Times New Roman" w:cs="Times New Roman"/>
          <w:i/>
          <w:iCs/>
        </w:rPr>
        <w:t/>
      </w:r>
      <w:r w:rsidR="0084078F" w:rsidRPr="0084078F">
        <w:rPr>
          <w:rFonts w:ascii="Times New Roman" w:hAnsi="Times New Roman" w:cs="Times New Roman"/>
          <w:i/>
          <w:iCs/>
        </w:rPr>
        <w:t xml:space="preserve"> </w:t>
      </w:r>
      <w:r w:rsidR="00C22A1C" w:rsidRPr="0084078F">
        <w:rPr>
          <w:rFonts w:ascii="Times New Roman" w:hAnsi="Times New Roman" w:cs="Times New Roman"/>
          <w:i/>
          <w:iCs/>
        </w:rPr>
        <w:t xml:space="preserve">Zenbook Duo 14</w:t>
      </w:r>
      <w:proofErr w:type="gramStart"/>
      <w:r w:rsidR="00C22A1C" w:rsidRPr="0084078F">
        <w:rPr>
          <w:rFonts w:ascii="Times New Roman" w:hAnsi="Times New Roman" w:cs="Times New Roman"/>
          <w:i/>
          <w:iCs/>
        </w:rPr>
        <w:t xml:space="preserve">,</w:t>
      </w:r>
      <w:r w:rsidR="0084078F" w:rsidRPr="0084078F">
        <w:rPr>
          <w:rFonts w:ascii="Times New Roman" w:hAnsi="Times New Roman" w:cs="Times New Roman"/>
          <w:i/>
          <w:iCs/>
        </w:rPr>
        <w:t>OS</w:t>
      </w:r>
      <w:proofErr w:type="gramEnd"/>
      <w:r w:rsidR="00C22A1C" w:rsidRPr="0084078F">
        <w:rPr>
          <w:rFonts w:ascii="Times New Roman" w:hAnsi="Times New Roman" w:cs="Times New Roman"/>
          <w:i/>
          <w:iCs/>
        </w:rPr>
        <w:t xml:space="preserve"> Windows 11</w:t>
      </w:r>
      <w:proofErr w:type="spellStart"/>
      <w:r w:rsidR="00C22A1C" w:rsidRPr="0084078F">
        <w:rPr>
          <w:rFonts w:ascii="Times New Roman" w:hAnsi="Times New Roman" w:cs="Times New Roman"/>
          <w:i/>
          <w:iCs/>
        </w:rPr>
        <w:t/>
      </w:r>
      <w:proofErr w:type="spellEnd"/>
      <w:r w:rsidR="00C22A1C" w:rsidRPr="0084078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Prosessor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 </w:t>
      </w:r>
      <w:r w:rsidR="00C22A1C" w:rsidRPr="0084078F">
        <w:rPr>
          <w:rFonts w:ascii="Times New Roman" w:hAnsi="Times New Roman" w:cs="Times New Roman"/>
          <w:i/>
          <w:iCs/>
        </w:rPr>
        <w:t xml:space="preserve">ryzen 7</w:t>
      </w:r>
      <w:proofErr w:type="spellStart"/>
      <w:r w:rsidR="00C22A1C" w:rsidRPr="0084078F">
        <w:rPr>
          <w:rFonts w:ascii="Times New Roman" w:hAnsi="Times New Roman" w:cs="Times New Roman"/>
          <w:i/>
          <w:iCs/>
        </w:rPr>
        <w:t/>
      </w:r>
      <w:proofErr w:type="spellEnd"/>
      <w:r w:rsidR="00C22A1C" w:rsidRPr="0084078F">
        <w:rPr>
          <w:rFonts w:ascii="Times New Roman" w:hAnsi="Times New Roman" w:cs="Times New Roman"/>
          <w:i/>
          <w:iCs/>
        </w:rPr>
        <w:t xml:space="preserve">,</w:t>
      </w:r>
      <w:r w:rsidR="0084078F" w:rsidRPr="0084078F">
        <w:rPr>
          <w:rFonts w:ascii="Times New Roman" w:hAnsi="Times New Roman" w:cs="Times New Roman"/>
          <w:i/>
          <w:iCs/>
        </w:rPr>
        <w:t>RAM</w:t>
      </w:r>
      <w:r w:rsidR="00C22A1C" w:rsidRPr="0084078F">
        <w:rPr>
          <w:rFonts w:ascii="Times New Roman" w:hAnsi="Times New Roman" w:cs="Times New Roman"/>
          <w:i/>
          <w:iCs/>
        </w:rPr>
        <w:t xml:space="preserve"> 64</w:t>
      </w:r>
      <w:r w:rsidR="0084078F" w:rsidRPr="0084078F">
        <w:rPr>
          <w:rFonts w:ascii="Times New Roman" w:hAnsi="Times New Roman" w:cs="Times New Roman"/>
          <w:i/>
          <w:iCs/>
        </w:rPr>
        <w:t xml:space="preserve"> GB</w:t>
      </w:r>
      <w:r w:rsidR="00C22A1C" w:rsidRPr="0084078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Penyimpanan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 </w:t>
      </w:r>
      <w:r w:rsidR="00C22A1C" w:rsidRPr="0084078F">
        <w:rPr>
          <w:rFonts w:ascii="Times New Roman" w:hAnsi="Times New Roman" w:cs="Times New Roman"/>
          <w:i/>
          <w:iCs/>
        </w:rPr>
        <w:t xml:space="preserve">1000</w:t>
      </w:r>
      <w:proofErr w:type="spellStart"/>
      <w:r w:rsidR="00C22A1C" w:rsidRPr="0084078F">
        <w:rPr>
          <w:rFonts w:ascii="Times New Roman" w:hAnsi="Times New Roman" w:cs="Times New Roman"/>
          <w:i/>
          <w:iCs/>
        </w:rPr>
        <w:t/>
      </w:r>
      <w:proofErr w:type="spellEnd"/>
      <w:r w:rsidR="00C22A1C" w:rsidRPr="0084078F">
        <w:rPr>
          <w:rFonts w:ascii="Times New Roman" w:hAnsi="Times New Roman" w:cs="Times New Roman"/>
          <w:i/>
          <w:iCs/>
        </w:rPr>
        <w:t/>
      </w:r>
      <w:r w:rsidR="0084078F" w:rsidRPr="0084078F">
        <w:rPr>
          <w:rFonts w:ascii="Times New Roman" w:hAnsi="Times New Roman" w:cs="Times New Roman"/>
          <w:i/>
          <w:iCs/>
        </w:rPr>
        <w:t xml:space="preserve"> GB</w:t>
      </w:r>
      <w:r w:rsidR="00C22A1C" w:rsidRPr="0084078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Dengan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 Serial Number SN012345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/>
      </w:r>
      <w:r w:rsidR="002D36B5">
        <w:rPr>
          <w:rFonts w:ascii="Times New Roman" w:hAnsi="Times New Roman" w:cs="Times New Roman"/>
          <w:i/>
          <w:iCs/>
        </w:rPr>
        <w:t/>
      </w:r>
      <w:r w:rsidR="0084078F" w:rsidRPr="0084078F">
        <w:rPr>
          <w:rFonts w:ascii="Times New Roman" w:hAnsi="Times New Roman" w:cs="Times New Roman"/>
          <w:i/>
          <w:iCs/>
        </w:rPr>
        <w:t/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Tahun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Pembelian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 </w:t>
      </w:r>
      <w:r w:rsidR="00C22A1C" w:rsidRPr="0084078F">
        <w:rPr>
          <w:rFonts w:ascii="Times New Roman" w:hAnsi="Times New Roman" w:cs="Times New Roman"/>
          <w:i/>
          <w:iCs/>
        </w:rPr>
        <w:t xml:space="preserve">30 December 2024</w:t>
      </w:r>
      <w:proofErr w:type="spellStart"/>
      <w:r w:rsidR="00C22A1C" w:rsidRPr="0084078F">
        <w:rPr>
          <w:rFonts w:ascii="Times New Roman" w:hAnsi="Times New Roman" w:cs="Times New Roman"/>
          <w:i/>
          <w:iCs/>
        </w:rPr>
        <w:t/>
      </w:r>
      <w:r w:rsidR="002D36B5">
        <w:rPr>
          <w:rFonts w:ascii="Times New Roman" w:hAnsi="Times New Roman" w:cs="Times New Roman"/>
          <w:i/>
          <w:iCs/>
        </w:rPr>
        <w:t/>
      </w:r>
      <w:r w:rsidR="00C22A1C" w:rsidRPr="0084078F">
        <w:rPr>
          <w:rFonts w:ascii="Times New Roman" w:hAnsi="Times New Roman" w:cs="Times New Roman"/>
          <w:i/>
          <w:iCs/>
        </w:rPr>
        <w:t/>
      </w:r>
      <w:proofErr w:type="spellEnd"/>
      <w:r w:rsidR="00C22A1C" w:rsidRPr="0084078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Deskripsi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 </w:t>
      </w:r>
      <w:r w:rsidR="00C22A1C" w:rsidRPr="0084078F">
        <w:rPr>
          <w:rFonts w:ascii="Times New Roman" w:hAnsi="Times New Roman" w:cs="Times New Roman"/>
          <w:i/>
          <w:iCs/>
        </w:rPr>
        <w:t xml:space="preserve">sdfdsfsdfasfsdfasdasvdsdvsvsavsa</w:t>
      </w:r>
      <w:proofErr w:type="spellStart"/>
      <w:r w:rsidR="00C22A1C" w:rsidRPr="0084078F">
        <w:rPr>
          <w:rFonts w:ascii="Times New Roman" w:hAnsi="Times New Roman" w:cs="Times New Roman"/>
          <w:i/>
          <w:iCs/>
        </w:rPr>
        <w:t/>
      </w:r>
      <w:proofErr w:type="spellEnd"/>
      <w:r w:rsidR="00C22A1C" w:rsidRPr="0084078F">
        <w:rPr>
          <w:rFonts w:ascii="Times New Roman" w:hAnsi="Times New Roman" w:cs="Times New Roman"/>
          <w:i/>
          <w:iCs/>
        </w:rPr>
        <w:t xml:space="preserve">.</w:t>
      </w:r>
      <w:r w:rsidR="00C22A1C" w:rsidRPr="0084078F">
        <w:rPr>
          <w:rFonts w:ascii="Times New Roman" w:hAnsi="Times New Roman" w:cs="Times New Roman"/>
        </w:rPr>
        <w:t xml:space="preserve"> </w:t>
      </w:r>
    </w:p>
    <w:p w14:paraId="41D542AD" w14:textId="2D6BB1B4" w:rsidR="0084078F" w:rsidRPr="0084078F" w:rsidRDefault="0084078F" w:rsidP="00C22A1C">
      <w:pPr>
        <w:spacing w:after="240"/>
        <w:rPr>
          <w:rFonts w:ascii="Times New Roman" w:hAnsi="Times New Roman" w:cs="Times New Roman"/>
        </w:rPr>
      </w:pPr>
      <w:proofErr w:type="spellStart"/>
      <w:r w:rsidRPr="0084078F">
        <w:rPr>
          <w:rFonts w:ascii="Times New Roman" w:hAnsi="Times New Roman" w:cs="Times New Roman"/>
        </w:rPr>
        <w:t>Untuk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digunakan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sebagai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perangkat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kerja</w:t>
      </w:r>
      <w:proofErr w:type="spellEnd"/>
      <w:r w:rsidRPr="0084078F">
        <w:rPr>
          <w:rFonts w:ascii="Times New Roman" w:hAnsi="Times New Roman" w:cs="Times New Roman"/>
        </w:rPr>
        <w:t xml:space="preserve"> yang </w:t>
      </w:r>
      <w:proofErr w:type="spellStart"/>
      <w:r w:rsidRPr="0084078F">
        <w:rPr>
          <w:rFonts w:ascii="Times New Roman" w:hAnsi="Times New Roman" w:cs="Times New Roman"/>
        </w:rPr>
        <w:t>diberikan</w:t>
      </w:r>
      <w:proofErr w:type="spellEnd"/>
      <w:r w:rsidRPr="0084078F">
        <w:rPr>
          <w:rFonts w:ascii="Times New Roman" w:hAnsi="Times New Roman" w:cs="Times New Roman"/>
        </w:rPr>
        <w:t xml:space="preserve"> Perusahaan </w:t>
      </w:r>
      <w:proofErr w:type="spellStart"/>
      <w:r w:rsidRPr="0084078F">
        <w:rPr>
          <w:rFonts w:ascii="Times New Roman" w:hAnsi="Times New Roman" w:cs="Times New Roman"/>
        </w:rPr>
        <w:t>selama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aktif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bekerja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sebagai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karyawan</w:t>
      </w:r>
      <w:proofErr w:type="spellEnd"/>
      <w:r w:rsidRPr="0084078F">
        <w:rPr>
          <w:rFonts w:ascii="Times New Roman" w:hAnsi="Times New Roman" w:cs="Times New Roman"/>
        </w:rPr>
        <w:t xml:space="preserve">, dan </w:t>
      </w:r>
      <w:proofErr w:type="spellStart"/>
      <w:r w:rsidRPr="0084078F">
        <w:rPr>
          <w:rFonts w:ascii="Times New Roman" w:hAnsi="Times New Roman" w:cs="Times New Roman"/>
        </w:rPr>
        <w:t>diserahkan</w:t>
      </w:r>
      <w:proofErr w:type="spellEnd"/>
      <w:r w:rsidRPr="0084078F">
        <w:rPr>
          <w:rFonts w:ascii="Times New Roman" w:hAnsi="Times New Roman" w:cs="Times New Roman"/>
        </w:rPr>
        <w:t xml:space="preserve"> Kembali </w:t>
      </w:r>
      <w:proofErr w:type="spellStart"/>
      <w:r w:rsidRPr="0084078F">
        <w:rPr>
          <w:rFonts w:ascii="Times New Roman" w:hAnsi="Times New Roman" w:cs="Times New Roman"/>
        </w:rPr>
        <w:t>ke</w:t>
      </w:r>
      <w:proofErr w:type="spellEnd"/>
      <w:r w:rsidRPr="0084078F">
        <w:rPr>
          <w:rFonts w:ascii="Times New Roman" w:hAnsi="Times New Roman" w:cs="Times New Roman"/>
        </w:rPr>
        <w:t xml:space="preserve"> Bagian IT Divisi SMK3LH </w:t>
      </w:r>
      <w:proofErr w:type="spellStart"/>
      <w:r w:rsidRPr="0084078F">
        <w:rPr>
          <w:rFonts w:ascii="Times New Roman" w:hAnsi="Times New Roman" w:cs="Times New Roman"/>
        </w:rPr>
        <w:t>jika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sudah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tidak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aktif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bekerja</w:t>
      </w:r>
      <w:proofErr w:type="spellEnd"/>
      <w:r w:rsidRPr="0084078F">
        <w:rPr>
          <w:rFonts w:ascii="Times New Roman" w:hAnsi="Times New Roman" w:cs="Times New Roman"/>
        </w:rPr>
        <w:t xml:space="preserve"> di PT. Barata Indonesia </w:t>
      </w:r>
      <w:proofErr w:type="spellStart"/>
      <w:r w:rsidRPr="0084078F">
        <w:rPr>
          <w:rFonts w:ascii="Times New Roman" w:hAnsi="Times New Roman" w:cs="Times New Roman"/>
        </w:rPr>
        <w:t>sebagai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bagian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dari</w:t>
      </w:r>
      <w:proofErr w:type="spellEnd"/>
      <w:r w:rsidRPr="0084078F">
        <w:rPr>
          <w:rFonts w:ascii="Times New Roman" w:hAnsi="Times New Roman" w:cs="Times New Roman"/>
        </w:rPr>
        <w:t xml:space="preserve"> proses </w:t>
      </w:r>
      <w:proofErr w:type="spellStart"/>
      <w:r w:rsidRPr="0084078F">
        <w:rPr>
          <w:rFonts w:ascii="Times New Roman" w:hAnsi="Times New Roman" w:cs="Times New Roman"/>
        </w:rPr>
        <w:t>cleareance</w:t>
      </w:r>
      <w:proofErr w:type="spellEnd"/>
      <w:r w:rsidRPr="0084078F">
        <w:rPr>
          <w:rFonts w:ascii="Times New Roman" w:hAnsi="Times New Roman" w:cs="Times New Roman"/>
        </w:rPr>
        <w:t xml:space="preserve"> di Divisi SDM &amp; Umum.</w:t>
      </w:r>
    </w:p>
    <w:p w14:paraId="657E221E" w14:textId="73557D8B" w:rsidR="0088649E" w:rsidRPr="0084078F" w:rsidRDefault="00000000" w:rsidP="00164055">
      <w:pPr>
        <w:spacing w:after="240"/>
        <w:rPr>
          <w:rFonts w:ascii="Times New Roman" w:hAnsi="Times New Roman" w:cs="Times New Roman"/>
        </w:rPr>
      </w:pPr>
      <w:proofErr w:type="spellStart"/>
      <w:r w:rsidRPr="0084078F">
        <w:rPr>
          <w:rFonts w:ascii="Times New Roman" w:hAnsi="Times New Roman" w:cs="Times New Roman"/>
        </w:rPr>
        <w:t>Demikian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surat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serah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terima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ini</w:t>
      </w:r>
      <w:proofErr w:type="spellEnd"/>
      <w:r w:rsidRPr="0084078F">
        <w:rPr>
          <w:rFonts w:ascii="Times New Roman" w:hAnsi="Times New Roman" w:cs="Times New Roman"/>
        </w:rPr>
        <w:t xml:space="preserve"> kami </w:t>
      </w:r>
      <w:proofErr w:type="spellStart"/>
      <w:r w:rsidRPr="0084078F">
        <w:rPr>
          <w:rFonts w:ascii="Times New Roman" w:hAnsi="Times New Roman" w:cs="Times New Roman"/>
        </w:rPr>
        <w:t>buat</w:t>
      </w:r>
      <w:proofErr w:type="spellEnd"/>
      <w:r w:rsidRPr="0084078F">
        <w:rPr>
          <w:rFonts w:ascii="Times New Roman" w:hAnsi="Times New Roman" w:cs="Times New Roman"/>
        </w:rPr>
        <w:t xml:space="preserve">, </w:t>
      </w:r>
      <w:proofErr w:type="spellStart"/>
      <w:r w:rsidRPr="0084078F">
        <w:rPr>
          <w:rFonts w:ascii="Times New Roman" w:hAnsi="Times New Roman" w:cs="Times New Roman"/>
        </w:rPr>
        <w:t>untuk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bisa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digunakan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dalam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pencatatan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aset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perusahaan</w:t>
      </w:r>
      <w:proofErr w:type="spellEnd"/>
      <w:r w:rsidRPr="0084078F">
        <w:rPr>
          <w:rFonts w:ascii="Times New Roman" w:hAnsi="Times New Roman" w:cs="Times New Roman"/>
        </w:rPr>
        <w:t xml:space="preserve">. Atas </w:t>
      </w:r>
      <w:proofErr w:type="spellStart"/>
      <w:r w:rsidRPr="0084078F">
        <w:rPr>
          <w:rFonts w:ascii="Times New Roman" w:hAnsi="Times New Roman" w:cs="Times New Roman"/>
        </w:rPr>
        <w:t>perhatian</w:t>
      </w:r>
      <w:proofErr w:type="spellEnd"/>
      <w:r w:rsidRPr="0084078F">
        <w:rPr>
          <w:rFonts w:ascii="Times New Roman" w:hAnsi="Times New Roman" w:cs="Times New Roman"/>
        </w:rPr>
        <w:t xml:space="preserve"> dan </w:t>
      </w:r>
      <w:proofErr w:type="spellStart"/>
      <w:r w:rsidRPr="0084078F">
        <w:rPr>
          <w:rFonts w:ascii="Times New Roman" w:hAnsi="Times New Roman" w:cs="Times New Roman"/>
        </w:rPr>
        <w:t>kerjasamanya</w:t>
      </w:r>
      <w:proofErr w:type="spellEnd"/>
      <w:r w:rsidRPr="0084078F">
        <w:rPr>
          <w:rFonts w:ascii="Times New Roman" w:hAnsi="Times New Roman" w:cs="Times New Roman"/>
        </w:rPr>
        <w:t xml:space="preserve"> yang </w:t>
      </w:r>
      <w:proofErr w:type="spellStart"/>
      <w:r w:rsidRPr="0084078F">
        <w:rPr>
          <w:rFonts w:ascii="Times New Roman" w:hAnsi="Times New Roman" w:cs="Times New Roman"/>
        </w:rPr>
        <w:t>diberikan</w:t>
      </w:r>
      <w:proofErr w:type="spellEnd"/>
      <w:r w:rsidRPr="0084078F">
        <w:rPr>
          <w:rFonts w:ascii="Times New Roman" w:hAnsi="Times New Roman" w:cs="Times New Roman"/>
        </w:rPr>
        <w:t xml:space="preserve"> kami </w:t>
      </w:r>
      <w:proofErr w:type="spellStart"/>
      <w:r w:rsidRPr="0084078F">
        <w:rPr>
          <w:rFonts w:ascii="Times New Roman" w:hAnsi="Times New Roman" w:cs="Times New Roman"/>
        </w:rPr>
        <w:t>sampaikan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terima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kasih</w:t>
      </w:r>
      <w:proofErr w:type="spellEnd"/>
      <w:r w:rsidR="00164055">
        <w:rPr>
          <w:rFonts w:ascii="Times New Roman" w:hAnsi="Times New Roman" w:cs="Times New Roman"/>
        </w:rPr>
        <w:t>.</w:t>
      </w:r>
    </w:p>
    <w:p w14:paraId="27B555C0" w14:textId="2AC8D352" w:rsidR="0084078F" w:rsidRPr="0084078F" w:rsidRDefault="00000000">
      <w:pPr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br/>
      </w:r>
      <w:proofErr w:type="spellStart"/>
      <w:r w:rsidRPr="0084078F">
        <w:rPr>
          <w:rFonts w:ascii="Times New Roman" w:hAnsi="Times New Roman" w:cs="Times New Roman"/>
        </w:rPr>
        <w:t>Mengetahui</w:t>
      </w:r>
      <w:proofErr w:type="spellEnd"/>
      <w:r w:rsidRPr="0084078F">
        <w:rPr>
          <w:rFonts w:ascii="Times New Roman" w:hAnsi="Times New Roman" w:cs="Times New Roman"/>
        </w:rPr>
        <w:t>,</w:t>
      </w: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</w:r>
      <w:r w:rsidR="0084078F" w:rsidRPr="0084078F">
        <w:rPr>
          <w:rFonts w:ascii="Times New Roman" w:hAnsi="Times New Roman" w:cs="Times New Roman"/>
        </w:rPr>
        <w:tab/>
      </w:r>
      <w:r w:rsidR="0084078F" w:rsidRPr="0084078F">
        <w:rPr>
          <w:rFonts w:ascii="Times New Roman" w:hAnsi="Times New Roman" w:cs="Times New Roman"/>
        </w:rPr>
        <w:tab/>
      </w:r>
      <w:r w:rsidR="0084078F"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 xml:space="preserve">Yang </w:t>
      </w:r>
      <w:proofErr w:type="spellStart"/>
      <w:r w:rsidRPr="0084078F">
        <w:rPr>
          <w:rFonts w:ascii="Times New Roman" w:hAnsi="Times New Roman" w:cs="Times New Roman"/>
        </w:rPr>
        <w:t>Menerima</w:t>
      </w:r>
      <w:proofErr w:type="spellEnd"/>
      <w:r w:rsidRPr="0084078F">
        <w:rPr>
          <w:rFonts w:ascii="Times New Roman" w:hAnsi="Times New Roman" w:cs="Times New Roman"/>
        </w:rPr>
        <w:t>,</w:t>
      </w:r>
      <w:r w:rsidRPr="0084078F">
        <w:rPr>
          <w:rFonts w:ascii="Times New Roman" w:hAnsi="Times New Roman" w:cs="Times New Roman"/>
        </w:rPr>
        <w:br/>
      </w:r>
      <w:proofErr w:type="spellStart"/>
      <w:r w:rsidRPr="0084078F">
        <w:rPr>
          <w:rFonts w:ascii="Times New Roman" w:hAnsi="Times New Roman" w:cs="Times New Roman"/>
        </w:rPr>
        <w:t>Kepala</w:t>
      </w:r>
      <w:proofErr w:type="spellEnd"/>
      <w:r w:rsidRPr="0084078F">
        <w:rPr>
          <w:rFonts w:ascii="Times New Roman" w:hAnsi="Times New Roman" w:cs="Times New Roman"/>
        </w:rPr>
        <w:t xml:space="preserve"> Divisi</w:t>
      </w: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</w:r>
      <w:r w:rsidR="0084078F" w:rsidRPr="0084078F">
        <w:rPr>
          <w:rFonts w:ascii="Times New Roman" w:hAnsi="Times New Roman" w:cs="Times New Roman"/>
        </w:rPr>
        <w:tab/>
      </w:r>
      <w:r w:rsidR="0084078F" w:rsidRPr="0084078F">
        <w:rPr>
          <w:rFonts w:ascii="Times New Roman" w:hAnsi="Times New Roman" w:cs="Times New Roman"/>
        </w:rPr>
        <w:tab/>
      </w:r>
      <w:r w:rsidR="0084078F" w:rsidRPr="0084078F">
        <w:rPr>
          <w:rFonts w:ascii="Times New Roman" w:hAnsi="Times New Roman" w:cs="Times New Roman"/>
        </w:rPr>
        <w:tab/>
      </w:r>
      <w:proofErr w:type="spellStart"/>
      <w:r w:rsidRPr="0084078F">
        <w:rPr>
          <w:rFonts w:ascii="Times New Roman" w:hAnsi="Times New Roman" w:cs="Times New Roman"/>
        </w:rPr>
        <w:t>Kepala</w:t>
      </w:r>
      <w:proofErr w:type="spellEnd"/>
      <w:r w:rsidRPr="0084078F">
        <w:rPr>
          <w:rFonts w:ascii="Times New Roman" w:hAnsi="Times New Roman" w:cs="Times New Roman"/>
        </w:rPr>
        <w:t xml:space="preserve"> Divisi</w:t>
      </w:r>
      <w:r w:rsidRPr="0084078F">
        <w:rPr>
          <w:rFonts w:ascii="Times New Roman" w:hAnsi="Times New Roman" w:cs="Times New Roman"/>
        </w:rPr>
        <w:br/>
      </w:r>
    </w:p>
    <w:p w14:paraId="32EFCCF7" w14:textId="635CEB00" w:rsidR="0088649E" w:rsidRPr="0084078F" w:rsidRDefault="0084078F">
      <w:pPr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  <w:b/>
          <w:bCs/>
          <w:u w:val="single"/>
        </w:rPr>
        <w:t xml:space="preserve">Joko </w:t>
      </w:r>
      <w:proofErr w:type="spellStart"/>
      <w:r w:rsidRPr="0084078F">
        <w:rPr>
          <w:rFonts w:ascii="Times New Roman" w:hAnsi="Times New Roman" w:cs="Times New Roman"/>
          <w:b/>
          <w:bCs/>
          <w:u w:val="single"/>
        </w:rPr>
        <w:t>Suwarto</w:t>
      </w:r>
      <w:proofErr w:type="spellEnd"/>
      <w:r w:rsidRPr="0084078F">
        <w:rPr>
          <w:rFonts w:ascii="Times New Roman" w:hAnsi="Times New Roman" w:cs="Times New Roman"/>
          <w:b/>
          <w:bCs/>
          <w:u w:val="single"/>
        </w:rPr>
        <w:t xml:space="preserve"> Utomo</w:t>
      </w:r>
      <w:r w:rsidRPr="0084078F">
        <w:rPr>
          <w:rFonts w:ascii="Times New Roman" w:hAnsi="Times New Roman" w:cs="Times New Roman"/>
          <w:b/>
          <w:bCs/>
          <w:u w:val="single"/>
        </w:rPr>
        <w:tab/>
      </w:r>
      <w:r w:rsidRPr="0084078F">
        <w:rPr>
          <w:rFonts w:ascii="Times New Roman" w:hAnsi="Times New Roman" w:cs="Times New Roman"/>
        </w:rPr>
        <w:tab/>
      </w:r>
      <w:r w:rsidR="00BA4267" w:rsidRPr="0084078F">
        <w:rPr>
          <w:rFonts w:ascii="Times New Roman" w:hAnsi="Times New Roman" w:cs="Times New Roman"/>
        </w:rPr>
        <w:tab/>
      </w:r>
      <w:r w:rsidR="00BA4267"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  <w:b/>
          <w:bCs/>
          <w:u w:val="single"/>
        </w:rPr>
        <w:t xml:space="preserve">Edi </w:t>
      </w:r>
      <w:proofErr w:type="spellStart"/>
      <w:r w:rsidRPr="0084078F">
        <w:rPr>
          <w:rFonts w:ascii="Times New Roman" w:hAnsi="Times New Roman" w:cs="Times New Roman"/>
          <w:b/>
          <w:bCs/>
          <w:u w:val="single"/>
        </w:rPr>
        <w:t>Sihite</w:t>
      </w:r>
      <w:proofErr w:type="spellEnd"/>
      <w:r w:rsidRPr="0084078F">
        <w:rPr>
          <w:rFonts w:ascii="Times New Roman" w:hAnsi="Times New Roman" w:cs="Times New Roman"/>
        </w:rPr>
        <w:br/>
        <w:t xml:space="preserve">Divisi </w:t>
      </w:r>
      <w:proofErr w:type="spellStart"/>
      <w:r w:rsidRPr="0084078F">
        <w:rPr>
          <w:rFonts w:ascii="Times New Roman" w:hAnsi="Times New Roman" w:cs="Times New Roman"/>
        </w:rPr>
        <w:t>Sistem</w:t>
      </w:r>
      <w:proofErr w:type="spellEnd"/>
      <w:r w:rsidRPr="0084078F">
        <w:rPr>
          <w:rFonts w:ascii="Times New Roman" w:hAnsi="Times New Roman" w:cs="Times New Roman"/>
        </w:rPr>
        <w:t>, Mutu * K3LH</w:t>
      </w: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</w:r>
      <w:r w:rsidR="00C22A1C" w:rsidRPr="0084078F">
        <w:rPr>
          <w:rFonts w:ascii="Times New Roman" w:hAnsi="Times New Roman" w:cs="Times New Roman"/>
        </w:rPr>
        <w:tab/>
      </w:r>
      <w:r w:rsidR="00BA4267"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 xml:space="preserve">Divisi </w:t>
      </w:r>
      <w:proofErr w:type="spellStart"/>
      <w:r w:rsidRPr="0084078F">
        <w:rPr>
          <w:rFonts w:ascii="Times New Roman" w:hAnsi="Times New Roman" w:cs="Times New Roman"/>
        </w:rPr>
        <w:t>Akuntansi</w:t>
      </w:r>
      <w:proofErr w:type="spellEnd"/>
      <w:r w:rsidRPr="0084078F">
        <w:rPr>
          <w:rFonts w:ascii="Times New Roman" w:hAnsi="Times New Roman" w:cs="Times New Roman"/>
        </w:rPr>
        <w:t xml:space="preserve"> &amp; Pajak</w:t>
      </w:r>
    </w:p>
    <w:sectPr w:rsidR="0088649E" w:rsidRPr="008407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396014">
    <w:abstractNumId w:val="8"/>
  </w:num>
  <w:num w:numId="2" w16cid:durableId="922376912">
    <w:abstractNumId w:val="6"/>
  </w:num>
  <w:num w:numId="3" w16cid:durableId="482934993">
    <w:abstractNumId w:val="5"/>
  </w:num>
  <w:num w:numId="4" w16cid:durableId="407770981">
    <w:abstractNumId w:val="4"/>
  </w:num>
  <w:num w:numId="5" w16cid:durableId="1426420015">
    <w:abstractNumId w:val="7"/>
  </w:num>
  <w:num w:numId="6" w16cid:durableId="1737892067">
    <w:abstractNumId w:val="3"/>
  </w:num>
  <w:num w:numId="7" w16cid:durableId="562452964">
    <w:abstractNumId w:val="2"/>
  </w:num>
  <w:num w:numId="8" w16cid:durableId="781342489">
    <w:abstractNumId w:val="1"/>
  </w:num>
  <w:num w:numId="9" w16cid:durableId="37639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D64"/>
    <w:rsid w:val="0006063C"/>
    <w:rsid w:val="00127D67"/>
    <w:rsid w:val="0015074B"/>
    <w:rsid w:val="00164055"/>
    <w:rsid w:val="0029639D"/>
    <w:rsid w:val="002D36B5"/>
    <w:rsid w:val="00326F90"/>
    <w:rsid w:val="00383940"/>
    <w:rsid w:val="003E1862"/>
    <w:rsid w:val="003F44A9"/>
    <w:rsid w:val="00784987"/>
    <w:rsid w:val="0084078F"/>
    <w:rsid w:val="0088649E"/>
    <w:rsid w:val="008F54F0"/>
    <w:rsid w:val="00980653"/>
    <w:rsid w:val="00981236"/>
    <w:rsid w:val="00AA1D8D"/>
    <w:rsid w:val="00B47730"/>
    <w:rsid w:val="00BA4267"/>
    <w:rsid w:val="00C22A1C"/>
    <w:rsid w:val="00C76375"/>
    <w:rsid w:val="00CB0664"/>
    <w:rsid w:val="00ED7F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9C0842"/>
  <w14:defaultImageDpi w14:val="300"/>
  <w15:docId w15:val="{53AF967D-9BD8-4951-8652-772513C6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1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Arsyaq Fery</cp:lastModifiedBy>
  <cp:revision>7</cp:revision>
  <dcterms:created xsi:type="dcterms:W3CDTF">2013-12-23T23:15:00Z</dcterms:created>
  <dcterms:modified xsi:type="dcterms:W3CDTF">2024-08-29T05:47:00Z</dcterms:modified>
  <cp:category/>
</cp:coreProperties>
</file>